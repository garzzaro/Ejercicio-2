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208D8" w14:textId="1DF50B5F" w:rsidR="0059319B" w:rsidRPr="00FA42F5" w:rsidRDefault="00DA7BF2" w:rsidP="001C0780">
      <w:pPr>
        <w:pStyle w:val="Ttulo"/>
        <w:jc w:val="center"/>
        <w:rPr>
          <w:color w:val="F79646" w:themeColor="accent6"/>
          <w:sz w:val="40"/>
          <w:szCs w:val="40"/>
          <w:lang w:val="es-GT"/>
        </w:rPr>
      </w:pPr>
      <w:r>
        <w:rPr>
          <w:color w:val="F79646" w:themeColor="accent6"/>
          <w:sz w:val="40"/>
          <w:szCs w:val="40"/>
          <w:lang w:val="es-GT"/>
        </w:rPr>
        <w:t>EJERCICIO 2</w:t>
      </w:r>
    </w:p>
    <w:p w14:paraId="3439FBE5" w14:textId="05D969B1" w:rsidR="0059319B" w:rsidRPr="001C0780" w:rsidRDefault="00000000">
      <w:pPr>
        <w:pStyle w:val="Ttulo1"/>
        <w:rPr>
          <w:lang w:val="es-GT"/>
        </w:rPr>
      </w:pPr>
      <w:r w:rsidRPr="001C0780">
        <w:rPr>
          <w:lang w:val="es-GT"/>
        </w:rPr>
        <w:t>Análisis del Sistema (30 puntos)</w:t>
      </w:r>
    </w:p>
    <w:p w14:paraId="2F81473A" w14:textId="2F4BD5F4" w:rsidR="0059319B" w:rsidRDefault="00000000" w:rsidP="00DA7BF2">
      <w:pPr>
        <w:pStyle w:val="Ttulo2"/>
        <w:numPr>
          <w:ilvl w:val="1"/>
          <w:numId w:val="11"/>
        </w:numPr>
        <w:rPr>
          <w:lang w:val="es-GT"/>
        </w:rPr>
      </w:pPr>
      <w:r w:rsidRPr="001C0780">
        <w:rPr>
          <w:lang w:val="es-GT"/>
        </w:rPr>
        <w:t>Requisitos funcionales del sistema (5 pts)</w:t>
      </w:r>
    </w:p>
    <w:p w14:paraId="5B048614" w14:textId="77777777" w:rsidR="00DA7BF2" w:rsidRPr="00DA7BF2" w:rsidRDefault="00DA7BF2" w:rsidP="00DA7BF2">
      <w:pPr>
        <w:rPr>
          <w:lang w:val="es-GT"/>
        </w:rPr>
      </w:pPr>
    </w:p>
    <w:p w14:paraId="28C1B9CE" w14:textId="77777777" w:rsidR="00DA7BF2" w:rsidRDefault="00DA7BF2" w:rsidP="00DA7BF2">
      <w:pPr>
        <w:pStyle w:val="NormalWeb"/>
        <w:numPr>
          <w:ilvl w:val="0"/>
          <w:numId w:val="15"/>
        </w:numPr>
      </w:pPr>
      <w:r>
        <w:t>El programa puede permitir al usuario que meta los datos de mínimo 4 canchas al empezar el programa.</w:t>
      </w:r>
    </w:p>
    <w:p w14:paraId="2B01DDDE" w14:textId="77777777" w:rsidR="00DA7BF2" w:rsidRDefault="00DA7BF2" w:rsidP="00DA7BF2">
      <w:pPr>
        <w:pStyle w:val="NormalWeb"/>
        <w:numPr>
          <w:ilvl w:val="0"/>
          <w:numId w:val="15"/>
        </w:numPr>
      </w:pPr>
      <w:r>
        <w:t>El programa debe generar opción para una solicitud de reserva, en donde se deben ingresar los datos de la reserva que son: responsable, nombre del evento, tipo de evento, fecha, hora de inicio y hora de finalización, número de jugadores, etc.</w:t>
      </w:r>
    </w:p>
    <w:p w14:paraId="01A952D0" w14:textId="77777777" w:rsidR="00DA7BF2" w:rsidRDefault="00DA7BF2" w:rsidP="00DA7BF2">
      <w:pPr>
        <w:pStyle w:val="NormalWeb"/>
        <w:numPr>
          <w:ilvl w:val="0"/>
          <w:numId w:val="15"/>
        </w:numPr>
      </w:pPr>
      <w:r>
        <w:t>El programa debe dar una opción para asignar una de las canchas a un evento, tomando en cuenta las siguientes reglas:</w:t>
      </w:r>
    </w:p>
    <w:p w14:paraId="57DA9BC6" w14:textId="4726B2B8" w:rsidR="00DA7BF2" w:rsidRDefault="00DA7BF2" w:rsidP="00DA7BF2">
      <w:pPr>
        <w:pStyle w:val="NormalWeb"/>
        <w:numPr>
          <w:ilvl w:val="0"/>
          <w:numId w:val="14"/>
        </w:numPr>
      </w:pPr>
      <w:r>
        <w:t>El evento debe tener un horario establecido de inicio y fin.</w:t>
      </w:r>
    </w:p>
    <w:p w14:paraId="7896ED32" w14:textId="2FE73B27" w:rsidR="00DA7BF2" w:rsidRDefault="00DA7BF2" w:rsidP="00DA7BF2">
      <w:pPr>
        <w:pStyle w:val="NormalWeb"/>
        <w:numPr>
          <w:ilvl w:val="0"/>
          <w:numId w:val="13"/>
        </w:numPr>
      </w:pPr>
      <w:r>
        <w:t>La capacidad de gente en el evento no puede ser mayor a la capacidad máxima de la cancha.</w:t>
      </w:r>
    </w:p>
    <w:p w14:paraId="51167C8B" w14:textId="77777777" w:rsidR="00DA7BF2" w:rsidRDefault="00DA7BF2" w:rsidP="00DA7BF2">
      <w:pPr>
        <w:pStyle w:val="NormalWeb"/>
        <w:numPr>
          <w:ilvl w:val="0"/>
          <w:numId w:val="13"/>
        </w:numPr>
      </w:pPr>
      <w:r>
        <w:t>El programa debe resolver problemas en los horarios, asegurando que no se asignen dos eventos a la misma cancha en horarios traslapados, y dar prioridad a la primera solicitud.</w:t>
      </w:r>
    </w:p>
    <w:p w14:paraId="66B4B131" w14:textId="77777777" w:rsidR="00DA7BF2" w:rsidRDefault="00DA7BF2" w:rsidP="00DA7BF2">
      <w:pPr>
        <w:pStyle w:val="NormalWeb"/>
        <w:numPr>
          <w:ilvl w:val="0"/>
          <w:numId w:val="13"/>
        </w:numPr>
      </w:pPr>
      <w:r>
        <w:t>El programa debe permitir cancelaciones en las reservas y reasignar canchas a eventos en lista de espera.</w:t>
      </w:r>
    </w:p>
    <w:p w14:paraId="3CFE96B1" w14:textId="77777777" w:rsidR="00DA7BF2" w:rsidRDefault="00DA7BF2" w:rsidP="00DA7BF2">
      <w:pPr>
        <w:pStyle w:val="NormalWeb"/>
        <w:numPr>
          <w:ilvl w:val="0"/>
          <w:numId w:val="13"/>
        </w:numPr>
      </w:pPr>
      <w:r>
        <w:t>El programa debe mostrar la información de todas las reservas realizadas para cada cancha.</w:t>
      </w:r>
    </w:p>
    <w:p w14:paraId="00E8D692" w14:textId="77777777" w:rsidR="00DA7BF2" w:rsidRPr="00DA7BF2" w:rsidRDefault="00DA7BF2" w:rsidP="00DA7BF2">
      <w:pPr>
        <w:rPr>
          <w:lang w:val="es-GT"/>
        </w:rPr>
      </w:pPr>
    </w:p>
    <w:p w14:paraId="56CA5299" w14:textId="4C22CBCA" w:rsidR="0059319B" w:rsidRDefault="0059319B" w:rsidP="00691471">
      <w:pPr>
        <w:rPr>
          <w:lang w:val="es-GT"/>
        </w:rPr>
      </w:pPr>
    </w:p>
    <w:p w14:paraId="48666A9A" w14:textId="77777777" w:rsidR="00691471" w:rsidRPr="001C0780" w:rsidRDefault="00691471" w:rsidP="00691471">
      <w:pPr>
        <w:rPr>
          <w:lang w:val="es-GT"/>
        </w:rPr>
      </w:pPr>
    </w:p>
    <w:p w14:paraId="7974DD9C" w14:textId="77777777" w:rsidR="0059319B" w:rsidRPr="001C0780" w:rsidRDefault="00000000">
      <w:pPr>
        <w:pStyle w:val="Ttulo2"/>
        <w:rPr>
          <w:lang w:val="es-GT"/>
        </w:rPr>
      </w:pPr>
      <w:r w:rsidRPr="001C0780">
        <w:rPr>
          <w:lang w:val="es-GT"/>
        </w:rPr>
        <w:t>1.2 Clases necesarias y su propósito (5 pts)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319B" w14:paraId="5DF95C3B" w14:textId="77777777" w:rsidTr="001C0780">
        <w:tc>
          <w:tcPr>
            <w:tcW w:w="432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694E6" w14:textId="77777777" w:rsidR="0059319B" w:rsidRDefault="00000000" w:rsidP="001C0780">
            <w:pPr>
              <w:jc w:val="center"/>
            </w:pPr>
            <w:r>
              <w:t>Clase</w:t>
            </w:r>
          </w:p>
        </w:tc>
        <w:tc>
          <w:tcPr>
            <w:tcW w:w="4320" w:type="dxa"/>
            <w:tcBorders>
              <w:left w:val="single" w:sz="4" w:space="0" w:color="auto"/>
              <w:bottom w:val="single" w:sz="4" w:space="0" w:color="auto"/>
            </w:tcBorders>
          </w:tcPr>
          <w:p w14:paraId="616AEC55" w14:textId="77777777" w:rsidR="0059319B" w:rsidRDefault="00000000" w:rsidP="001C0780">
            <w:pPr>
              <w:jc w:val="center"/>
            </w:pPr>
            <w:r>
              <w:t>Propósito</w:t>
            </w:r>
          </w:p>
        </w:tc>
      </w:tr>
      <w:tr w:rsidR="0059319B" w:rsidRPr="00691471" w14:paraId="652F62F1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3E17" w14:textId="7D99167E" w:rsidR="0059319B" w:rsidRDefault="00691471">
            <w:r>
              <w:t>Main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DEDF75" w14:textId="2D348AF5" w:rsidR="0059319B" w:rsidRPr="00691471" w:rsidRDefault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 xml:space="preserve">Esta clase tiene el </w:t>
            </w:r>
            <w:r>
              <w:rPr>
                <w:lang w:val="es-GT"/>
              </w:rPr>
              <w:t>propósito de enseñar al usuario el sistema de reservas</w:t>
            </w:r>
          </w:p>
        </w:tc>
      </w:tr>
      <w:tr w:rsidR="0059319B" w:rsidRPr="00691471" w14:paraId="1544EFD5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B6C7" w14:textId="3950CC01" w:rsidR="0059319B" w:rsidRDefault="00691471">
            <w:r>
              <w:t xml:space="preserve">Cancha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B7DA77" w14:textId="337F35A1" w:rsidR="0059319B" w:rsidRPr="00691471" w:rsidRDefault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 xml:space="preserve">Esta clase tiene el </w:t>
            </w:r>
            <w:r>
              <w:rPr>
                <w:lang w:val="es-GT"/>
              </w:rPr>
              <w:t xml:space="preserve">propósito de enseñarle al usuario las distintas canchas que tiene el </w:t>
            </w:r>
            <w:r>
              <w:rPr>
                <w:lang w:val="es-GT"/>
              </w:rPr>
              <w:lastRenderedPageBreak/>
              <w:t xml:space="preserve">establecimiento </w:t>
            </w:r>
          </w:p>
        </w:tc>
      </w:tr>
      <w:tr w:rsidR="0059319B" w:rsidRPr="00691471" w14:paraId="73EB68E5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87BD" w14:textId="6516CB64" w:rsidR="0059319B" w:rsidRDefault="00691471">
            <w:r>
              <w:lastRenderedPageBreak/>
              <w:t>Even</w:t>
            </w:r>
            <w:r w:rsidR="003F5209">
              <w:t>to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10A79" w14:textId="7850A201" w:rsidR="0059319B" w:rsidRPr="00691471" w:rsidRDefault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 xml:space="preserve">Este representara el evento deportivo con sus </w:t>
            </w:r>
            <w:r>
              <w:rPr>
                <w:lang w:val="es-GT"/>
              </w:rPr>
              <w:t>respectivos elementos.</w:t>
            </w:r>
          </w:p>
        </w:tc>
      </w:tr>
      <w:tr w:rsidR="00691471" w:rsidRPr="00691471" w14:paraId="3AA527A6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4D89" w14:textId="4EF35098" w:rsidR="00691471" w:rsidRDefault="00691471" w:rsidP="00691471">
            <w:r>
              <w:t>SistemasDeReservas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194627" w14:textId="03A76473" w:rsidR="00691471" w:rsidRPr="00691471" w:rsidRDefault="00691471" w:rsidP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 xml:space="preserve">Esta clase podrá controlar y gestionar las diferentes reservas que harán los usuarios, al igual que podrá realizar asignaciones y validaciones del sistema. </w:t>
            </w:r>
          </w:p>
        </w:tc>
      </w:tr>
      <w:tr w:rsidR="00691471" w:rsidRPr="00691471" w14:paraId="761D2133" w14:textId="77777777" w:rsidTr="001C0780"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6065" w14:textId="7909FC51" w:rsidR="00691471" w:rsidRDefault="00691471" w:rsidP="00691471">
            <w:r>
              <w:t>Reserva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CEDD7" w14:textId="7412BD6D" w:rsidR="00691471" w:rsidRPr="00691471" w:rsidRDefault="00691471" w:rsidP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>Representará las reservas confirmadas que tendrán conexión con las diferentes canchas</w:t>
            </w:r>
            <w:r>
              <w:rPr>
                <w:lang w:val="es-GT"/>
              </w:rPr>
              <w:t xml:space="preserve">, </w:t>
            </w:r>
            <w:r w:rsidRPr="00691471">
              <w:rPr>
                <w:lang w:val="es-GT"/>
              </w:rPr>
              <w:t>el evento en especifico</w:t>
            </w:r>
            <w:r>
              <w:rPr>
                <w:lang w:val="es-GT"/>
              </w:rPr>
              <w:t xml:space="preserve"> y el costo </w:t>
            </w:r>
          </w:p>
        </w:tc>
      </w:tr>
    </w:tbl>
    <w:p w14:paraId="762D7EDB" w14:textId="77777777" w:rsidR="001C0780" w:rsidRPr="00691471" w:rsidRDefault="001C0780">
      <w:pPr>
        <w:rPr>
          <w:lang w:val="es-GT"/>
        </w:rPr>
      </w:pPr>
    </w:p>
    <w:p w14:paraId="2A33DE59" w14:textId="77777777" w:rsidR="001C0780" w:rsidRPr="00691471" w:rsidRDefault="001C0780">
      <w:pPr>
        <w:rPr>
          <w:lang w:val="es-GT"/>
        </w:rPr>
      </w:pPr>
    </w:p>
    <w:p w14:paraId="61797FA7" w14:textId="77777777" w:rsidR="001C0780" w:rsidRPr="00691471" w:rsidRDefault="001C0780">
      <w:pPr>
        <w:rPr>
          <w:lang w:val="es-GT"/>
        </w:rPr>
      </w:pPr>
    </w:p>
    <w:p w14:paraId="29240816" w14:textId="075B0973" w:rsidR="0059319B" w:rsidRPr="00691471" w:rsidRDefault="0059319B">
      <w:pPr>
        <w:rPr>
          <w:lang w:val="es-GT"/>
        </w:rPr>
      </w:pPr>
    </w:p>
    <w:p w14:paraId="6657073C" w14:textId="56571B2C" w:rsidR="0059319B" w:rsidRDefault="00000000">
      <w:pPr>
        <w:pStyle w:val="Ttulo2"/>
        <w:rPr>
          <w:lang w:val="es-GT"/>
        </w:rPr>
      </w:pPr>
      <w:r w:rsidRPr="001C0780">
        <w:rPr>
          <w:lang w:val="es-GT"/>
        </w:rPr>
        <w:t xml:space="preserve">1.3 </w:t>
      </w:r>
      <w:r w:rsidR="001C0780">
        <w:rPr>
          <w:lang w:val="es-GT"/>
        </w:rPr>
        <w:t>Atributos</w:t>
      </w:r>
      <w:r w:rsidRPr="001C0780">
        <w:rPr>
          <w:lang w:val="es-GT"/>
        </w:rPr>
        <w:t xml:space="preserve"> de cada clase (10 pts)</w:t>
      </w:r>
    </w:p>
    <w:p w14:paraId="414A7B2B" w14:textId="77777777" w:rsidR="003F5209" w:rsidRPr="00EB7DDB" w:rsidRDefault="003F5209" w:rsidP="001C0780">
      <w:pPr>
        <w:rPr>
          <w:lang w:val="es-GT"/>
        </w:rPr>
      </w:pPr>
    </w:p>
    <w:p w14:paraId="6CBEE0B1" w14:textId="5C355B77" w:rsidR="00691471" w:rsidRDefault="003F5209" w:rsidP="001C0780">
      <w:pPr>
        <w:rPr>
          <w:lang w:val="es-GT"/>
        </w:rPr>
      </w:pPr>
      <w:r>
        <w:t xml:space="preserve">Clase: Cancha </w:t>
      </w:r>
      <w:r>
        <w:br/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5"/>
        <w:gridCol w:w="1728"/>
        <w:gridCol w:w="1728"/>
        <w:gridCol w:w="1728"/>
      </w:tblGrid>
      <w:tr w:rsidR="00691471" w:rsidRPr="001543D2" w14:paraId="48473A9D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BEE620" w14:textId="77777777" w:rsidR="00691471" w:rsidRPr="001543D2" w:rsidRDefault="00691471">
            <w:pPr>
              <w:rPr>
                <w:lang w:val="es-GT"/>
              </w:rPr>
            </w:pPr>
            <w:r w:rsidRPr="001543D2">
              <w:rPr>
                <w:lang w:val="es-GT"/>
              </w:rPr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5555" w14:textId="77777777" w:rsidR="00691471" w:rsidRPr="001543D2" w:rsidRDefault="00691471">
            <w:pPr>
              <w:rPr>
                <w:lang w:val="es-GT"/>
              </w:rPr>
            </w:pPr>
            <w:r w:rsidRPr="001543D2">
              <w:rPr>
                <w:lang w:val="es-GT"/>
              </w:rPr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7385" w14:textId="77777777" w:rsidR="00691471" w:rsidRPr="001543D2" w:rsidRDefault="00691471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0761A6C3" w14:textId="77777777" w:rsidR="00691471" w:rsidRPr="001543D2" w:rsidRDefault="00691471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691471" w:rsidRPr="001543D2" w14:paraId="5A10C361" w14:textId="7777777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FA08694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57CB08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14E811" w14:textId="77777777" w:rsidR="00691471" w:rsidRPr="001543D2" w:rsidRDefault="00691471">
            <w:pPr>
              <w:rPr>
                <w:lang w:val="es-GT"/>
              </w:rPr>
            </w:pPr>
            <w:r>
              <w:t xml:space="preserve">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7017BF3F" w14:textId="77777777" w:rsidR="00691471" w:rsidRPr="001543D2" w:rsidRDefault="00691471">
            <w:pPr>
              <w:rPr>
                <w:lang w:val="es-GT"/>
              </w:rPr>
            </w:pPr>
          </w:p>
        </w:tc>
      </w:tr>
      <w:tr w:rsidR="00691471" w:rsidRPr="001543D2" w14:paraId="45139F9C" w14:textId="77777777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502444DE" w14:textId="77777777" w:rsidR="00691471" w:rsidRDefault="00691471">
            <w:r>
              <w:t>numeroDeCancha</w:t>
            </w:r>
          </w:p>
          <w:p w14:paraId="1A72D051" w14:textId="77777777" w:rsidR="00691471" w:rsidRDefault="00691471"/>
          <w:p w14:paraId="41AE7AD5" w14:textId="77777777" w:rsidR="00691471" w:rsidRDefault="00691471">
            <w:r>
              <w:t>tipoDeCancha</w:t>
            </w:r>
          </w:p>
          <w:p w14:paraId="5DAB1B30" w14:textId="77777777" w:rsidR="00691471" w:rsidRDefault="00691471"/>
          <w:p w14:paraId="083EEA2A" w14:textId="77777777" w:rsidR="00691471" w:rsidRDefault="00691471"/>
          <w:p w14:paraId="70AA0C0C" w14:textId="77777777" w:rsidR="00691471" w:rsidRDefault="00691471">
            <w:r>
              <w:t>capacidadMaxima</w:t>
            </w:r>
          </w:p>
          <w:p w14:paraId="469D0A71" w14:textId="77777777" w:rsidR="00691471" w:rsidRDefault="00691471"/>
          <w:p w14:paraId="11A6620D" w14:textId="77777777" w:rsidR="00691471" w:rsidRDefault="00691471"/>
          <w:p w14:paraId="370C4DC3" w14:textId="77777777" w:rsidR="00691471" w:rsidRDefault="00691471"/>
          <w:p w14:paraId="6E0FFECA" w14:textId="77777777" w:rsidR="00691471" w:rsidRDefault="00691471">
            <w:r>
              <w:t>costoPorHora</w:t>
            </w:r>
          </w:p>
          <w:p w14:paraId="76AE7A20" w14:textId="77777777" w:rsidR="00691471" w:rsidRDefault="00691471"/>
          <w:p w14:paraId="1E900973" w14:textId="77777777" w:rsidR="00691471" w:rsidRDefault="00691471"/>
          <w:p w14:paraId="16C742F1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755FD9EF" w14:textId="77777777" w:rsidR="00691471" w:rsidRDefault="00691471">
            <w:r>
              <w:lastRenderedPageBreak/>
              <w:t>Int</w:t>
            </w:r>
          </w:p>
          <w:p w14:paraId="7938A37A" w14:textId="77777777" w:rsidR="00691471" w:rsidRDefault="00691471"/>
          <w:p w14:paraId="0CE470B1" w14:textId="77777777" w:rsidR="00691471" w:rsidRDefault="00691471">
            <w:r>
              <w:t xml:space="preserve">String </w:t>
            </w:r>
          </w:p>
          <w:p w14:paraId="32C3E309" w14:textId="77777777" w:rsidR="00691471" w:rsidRDefault="00691471"/>
          <w:p w14:paraId="1FE9949B" w14:textId="77777777" w:rsidR="00691471" w:rsidRDefault="00691471"/>
          <w:p w14:paraId="5EF6CAF5" w14:textId="77777777" w:rsidR="00691471" w:rsidRDefault="00691471">
            <w:r>
              <w:t>Int</w:t>
            </w:r>
          </w:p>
          <w:p w14:paraId="3CD5123D" w14:textId="77777777" w:rsidR="00691471" w:rsidRDefault="00691471"/>
          <w:p w14:paraId="552983F4" w14:textId="77777777" w:rsidR="00691471" w:rsidRDefault="00691471"/>
          <w:p w14:paraId="34B800A8" w14:textId="77777777" w:rsidR="00691471" w:rsidRDefault="00691471"/>
          <w:p w14:paraId="11FDFEC8" w14:textId="77777777" w:rsidR="00691471" w:rsidRDefault="00691471">
            <w:r>
              <w:t>Double</w:t>
            </w:r>
          </w:p>
          <w:p w14:paraId="5823F8A6" w14:textId="77777777" w:rsidR="00691471" w:rsidRDefault="00691471"/>
          <w:p w14:paraId="7706E8C5" w14:textId="77777777" w:rsidR="00691471" w:rsidRDefault="00691471"/>
          <w:p w14:paraId="5F1CC00E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D00C7E7" w14:textId="77777777" w:rsidR="00691471" w:rsidRPr="00B80D36" w:rsidRDefault="00691471">
            <w:r w:rsidRPr="00B80D36">
              <w:lastRenderedPageBreak/>
              <w:t>Private</w:t>
            </w:r>
          </w:p>
          <w:p w14:paraId="5201DB8F" w14:textId="77777777" w:rsidR="00691471" w:rsidRPr="00B80D36" w:rsidRDefault="00691471"/>
          <w:p w14:paraId="2C50D37E" w14:textId="77777777" w:rsidR="00691471" w:rsidRPr="00B80D36" w:rsidRDefault="00691471">
            <w:r w:rsidRPr="00B80D36">
              <w:t>Private</w:t>
            </w:r>
          </w:p>
          <w:p w14:paraId="33CE5ABF" w14:textId="77777777" w:rsidR="00691471" w:rsidRPr="00B80D36" w:rsidRDefault="00691471"/>
          <w:p w14:paraId="0E7C204A" w14:textId="77777777" w:rsidR="00691471" w:rsidRPr="00B80D36" w:rsidRDefault="00691471"/>
          <w:p w14:paraId="4AEF74A0" w14:textId="77777777" w:rsidR="00691471" w:rsidRPr="00B80D36" w:rsidRDefault="00691471">
            <w:r w:rsidRPr="00B80D36">
              <w:t>Private</w:t>
            </w:r>
          </w:p>
          <w:p w14:paraId="5F59EB60" w14:textId="77777777" w:rsidR="00691471" w:rsidRPr="00B80D36" w:rsidRDefault="00691471"/>
          <w:p w14:paraId="17A7A622" w14:textId="77777777" w:rsidR="00691471" w:rsidRPr="00B80D36" w:rsidRDefault="00691471"/>
          <w:p w14:paraId="159D1B2E" w14:textId="77777777" w:rsidR="00691471" w:rsidRPr="00B80D36" w:rsidRDefault="00691471"/>
          <w:p w14:paraId="4728695C" w14:textId="77777777" w:rsidR="00691471" w:rsidRPr="00B80D36" w:rsidRDefault="00691471">
            <w:r w:rsidRPr="00B80D36">
              <w:t>Private</w:t>
            </w:r>
          </w:p>
          <w:p w14:paraId="745ECA5B" w14:textId="77777777" w:rsidR="00691471" w:rsidRPr="00B80D36" w:rsidRDefault="00691471"/>
          <w:p w14:paraId="73860063" w14:textId="77777777" w:rsidR="00691471" w:rsidRPr="00B80D36" w:rsidRDefault="00691471"/>
          <w:p w14:paraId="76C9D591" w14:textId="77777777" w:rsidR="00691471" w:rsidRPr="00B80D36" w:rsidRDefault="00691471"/>
        </w:tc>
        <w:tc>
          <w:tcPr>
            <w:tcW w:w="1728" w:type="dxa"/>
            <w:tcBorders>
              <w:left w:val="single" w:sz="4" w:space="0" w:color="auto"/>
            </w:tcBorders>
          </w:tcPr>
          <w:p w14:paraId="38130267" w14:textId="77777777" w:rsidR="00691471" w:rsidRDefault="00691471">
            <w:r>
              <w:lastRenderedPageBreak/>
              <w:t xml:space="preserve">Saber el número de cacha </w:t>
            </w:r>
          </w:p>
          <w:p w14:paraId="34C7CA95" w14:textId="209CBFB5" w:rsidR="00691471" w:rsidRPr="00691471" w:rsidRDefault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 xml:space="preserve">Saber </w:t>
            </w:r>
            <w:r w:rsidR="00180C7E" w:rsidRPr="00691471">
              <w:rPr>
                <w:lang w:val="es-GT"/>
              </w:rPr>
              <w:t>qué</w:t>
            </w:r>
            <w:r w:rsidRPr="00691471">
              <w:rPr>
                <w:lang w:val="es-GT"/>
              </w:rPr>
              <w:t xml:space="preserve"> tipo de cancha se quiere reservar</w:t>
            </w:r>
          </w:p>
          <w:p w14:paraId="6FB373F1" w14:textId="15583E1C" w:rsidR="00691471" w:rsidRPr="00691471" w:rsidRDefault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t xml:space="preserve">Poder saber </w:t>
            </w:r>
            <w:r w:rsidR="00180C7E" w:rsidRPr="00691471">
              <w:rPr>
                <w:lang w:val="es-GT"/>
              </w:rPr>
              <w:t>cuántas</w:t>
            </w:r>
            <w:r w:rsidRPr="00691471">
              <w:rPr>
                <w:lang w:val="es-GT"/>
              </w:rPr>
              <w:t xml:space="preserve"> personas pueden </w:t>
            </w:r>
            <w:r w:rsidR="00180C7E">
              <w:rPr>
                <w:lang w:val="es-GT"/>
              </w:rPr>
              <w:t>estar</w:t>
            </w:r>
            <w:r w:rsidRPr="00691471">
              <w:rPr>
                <w:lang w:val="es-GT"/>
              </w:rPr>
              <w:t xml:space="preserve"> en las canchas  </w:t>
            </w:r>
          </w:p>
          <w:p w14:paraId="5273DF22" w14:textId="49ECA407" w:rsidR="00691471" w:rsidRPr="00691471" w:rsidRDefault="00691471">
            <w:pPr>
              <w:rPr>
                <w:lang w:val="es-GT"/>
              </w:rPr>
            </w:pPr>
            <w:r w:rsidRPr="00691471">
              <w:rPr>
                <w:lang w:val="es-GT"/>
              </w:rPr>
              <w:lastRenderedPageBreak/>
              <w:t xml:space="preserve">Poder </w:t>
            </w:r>
            <w:r w:rsidR="00180C7E" w:rsidRPr="00691471">
              <w:rPr>
                <w:lang w:val="es-GT"/>
              </w:rPr>
              <w:t>indicar</w:t>
            </w:r>
            <w:r w:rsidRPr="00691471">
              <w:rPr>
                <w:lang w:val="es-GT"/>
              </w:rPr>
              <w:t xml:space="preserve"> al usuario cuanto tendrá que pagar</w:t>
            </w:r>
          </w:p>
          <w:p w14:paraId="4243FB7C" w14:textId="77777777" w:rsidR="00691471" w:rsidRPr="001543D2" w:rsidRDefault="00691471">
            <w:pPr>
              <w:rPr>
                <w:lang w:val="es-GT"/>
              </w:rPr>
            </w:pPr>
          </w:p>
        </w:tc>
      </w:tr>
      <w:tr w:rsidR="00691471" w:rsidRPr="001543D2" w14:paraId="2CF1D702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DEFC2A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9E97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14DCDDB3" w14:textId="77777777" w:rsidR="00691471" w:rsidRPr="001543D2" w:rsidRDefault="0069147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7831E381" w14:textId="77777777" w:rsidR="00691471" w:rsidRPr="001543D2" w:rsidRDefault="00691471">
            <w:pPr>
              <w:rPr>
                <w:lang w:val="es-GT"/>
              </w:rPr>
            </w:pPr>
          </w:p>
        </w:tc>
      </w:tr>
    </w:tbl>
    <w:p w14:paraId="538A4A4A" w14:textId="2FD07FAD" w:rsidR="00691471" w:rsidRDefault="00691471" w:rsidP="001C0780">
      <w:pPr>
        <w:rPr>
          <w:lang w:val="es-GT"/>
        </w:rPr>
      </w:pPr>
    </w:p>
    <w:p w14:paraId="6A8DA863" w14:textId="77777777" w:rsidR="00691471" w:rsidRDefault="00691471" w:rsidP="001C0780">
      <w:pPr>
        <w:rPr>
          <w:lang w:val="es-GT"/>
        </w:rPr>
      </w:pPr>
    </w:p>
    <w:p w14:paraId="57EFCB5A" w14:textId="77777777" w:rsidR="00691471" w:rsidRDefault="00691471" w:rsidP="001C0780">
      <w:pPr>
        <w:rPr>
          <w:lang w:val="es-GT"/>
        </w:rPr>
      </w:pPr>
    </w:p>
    <w:p w14:paraId="65B01989" w14:textId="77777777" w:rsidR="00691471" w:rsidRDefault="00691471" w:rsidP="001C0780">
      <w:pPr>
        <w:rPr>
          <w:lang w:val="es-GT"/>
        </w:rPr>
      </w:pPr>
    </w:p>
    <w:p w14:paraId="504FD96D" w14:textId="1D12D4AD" w:rsidR="00691471" w:rsidRPr="001C0780" w:rsidRDefault="001C0780" w:rsidP="001C0780">
      <w:pPr>
        <w:rPr>
          <w:lang w:val="es-GT"/>
        </w:rPr>
      </w:pPr>
      <w:r>
        <w:rPr>
          <w:lang w:val="es-GT"/>
        </w:rPr>
        <w:t xml:space="preserve">Clase: </w:t>
      </w:r>
      <w:r w:rsidR="003F5209">
        <w:rPr>
          <w:lang w:val="es-GT"/>
        </w:rPr>
        <w:t xml:space="preserve"> Evento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728"/>
        <w:gridCol w:w="1728"/>
        <w:gridCol w:w="1728"/>
      </w:tblGrid>
      <w:tr w:rsidR="003F5209" w:rsidRPr="001543D2" w14:paraId="60BB2567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C67B80" w14:textId="77777777" w:rsidR="003F5209" w:rsidRPr="001543D2" w:rsidRDefault="003F5209">
            <w:pPr>
              <w:rPr>
                <w:lang w:val="es-GT"/>
              </w:rPr>
            </w:pPr>
            <w:r w:rsidRPr="001543D2">
              <w:rPr>
                <w:lang w:val="es-GT"/>
              </w:rPr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A488" w14:textId="77777777" w:rsidR="003F5209" w:rsidRPr="001543D2" w:rsidRDefault="003F5209">
            <w:pPr>
              <w:rPr>
                <w:lang w:val="es-GT"/>
              </w:rPr>
            </w:pPr>
            <w:r w:rsidRPr="001543D2">
              <w:rPr>
                <w:lang w:val="es-GT"/>
              </w:rPr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D6BD" w14:textId="77777777" w:rsidR="003F5209" w:rsidRPr="001543D2" w:rsidRDefault="003F5209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1CFAE8A1" w14:textId="77777777" w:rsidR="003F5209" w:rsidRPr="001543D2" w:rsidRDefault="003F5209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3F5209" w:rsidRPr="001543D2" w14:paraId="5421482F" w14:textId="7777777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68EE265" w14:textId="783938AB" w:rsidR="00EF4A8F" w:rsidRPr="00180C7E" w:rsidRDefault="00EF4A8F">
            <w:pPr>
              <w:rPr>
                <w:lang w:val="es-GT"/>
              </w:rPr>
            </w:pPr>
            <w:r w:rsidRPr="00180C7E">
              <w:rPr>
                <w:lang w:val="es-GT"/>
              </w:rPr>
              <w:t>respons</w:t>
            </w:r>
            <w:r w:rsidR="00180C7E" w:rsidRPr="00180C7E">
              <w:rPr>
                <w:lang w:val="es-GT"/>
              </w:rPr>
              <w:t>able</w:t>
            </w:r>
          </w:p>
          <w:p w14:paraId="4E849AB0" w14:textId="77777777" w:rsidR="003F5209" w:rsidRPr="00180C7E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  <w:r w:rsidRPr="00180C7E">
              <w:rPr>
                <w:lang w:val="es-GT"/>
              </w:rPr>
              <w:t xml:space="preserve"> nombreDelEvento</w:t>
            </w:r>
          </w:p>
          <w:p w14:paraId="3CBAD973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</w:p>
          <w:p w14:paraId="77D3B56B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  <w:r>
              <w:rPr>
                <w:lang w:val="es-GT"/>
              </w:rPr>
              <w:t xml:space="preserve">tipoDeEvento </w:t>
            </w:r>
          </w:p>
          <w:p w14:paraId="2CFD986B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</w:p>
          <w:p w14:paraId="011892E9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  <w:r>
              <w:rPr>
                <w:lang w:val="es-GT"/>
              </w:rPr>
              <w:t>fecha</w:t>
            </w:r>
          </w:p>
          <w:p w14:paraId="7D4223C6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</w:p>
          <w:p w14:paraId="1750C30D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</w:p>
          <w:p w14:paraId="0839D5E4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</w:p>
          <w:p w14:paraId="021C694F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  <w:r>
              <w:rPr>
                <w:lang w:val="es-GT"/>
              </w:rPr>
              <w:t>numeroDeParticipantes</w:t>
            </w:r>
          </w:p>
          <w:p w14:paraId="0D92A274" w14:textId="77777777" w:rsidR="00EF4A8F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</w:p>
          <w:p w14:paraId="27D238FA" w14:textId="72B59DAB" w:rsidR="00EF4A8F" w:rsidRPr="001543D2" w:rsidRDefault="00EF4A8F" w:rsidP="00EF4A8F">
            <w:pPr>
              <w:tabs>
                <w:tab w:val="center" w:pos="756"/>
              </w:tabs>
              <w:rPr>
                <w:lang w:val="es-GT"/>
              </w:rPr>
            </w:pPr>
            <w:r>
              <w:rPr>
                <w:lang w:val="es-GT"/>
              </w:rPr>
              <w:lastRenderedPageBreak/>
              <w:t>horaDeIncio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7C608" w14:textId="77777777" w:rsidR="003F5209" w:rsidRDefault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String</w:t>
            </w:r>
          </w:p>
          <w:p w14:paraId="297D54EA" w14:textId="77777777" w:rsidR="00EF4A8F" w:rsidRDefault="00EF4A8F">
            <w:pPr>
              <w:rPr>
                <w:lang w:val="es-GT"/>
              </w:rPr>
            </w:pPr>
          </w:p>
          <w:p w14:paraId="4678B0C2" w14:textId="77777777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  <w:p w14:paraId="6E78BED7" w14:textId="77777777" w:rsidR="00EF4A8F" w:rsidRDefault="00EF4A8F">
            <w:pPr>
              <w:rPr>
                <w:lang w:val="es-GT"/>
              </w:rPr>
            </w:pPr>
          </w:p>
          <w:p w14:paraId="5CB53E19" w14:textId="77777777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>Strig</w:t>
            </w:r>
          </w:p>
          <w:p w14:paraId="0D1C27F1" w14:textId="77777777" w:rsidR="00EF4A8F" w:rsidRDefault="00EF4A8F">
            <w:pPr>
              <w:rPr>
                <w:lang w:val="es-GT"/>
              </w:rPr>
            </w:pPr>
          </w:p>
          <w:p w14:paraId="21C0375A" w14:textId="77777777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 xml:space="preserve">String </w:t>
            </w:r>
          </w:p>
          <w:p w14:paraId="4A2B7269" w14:textId="77777777" w:rsidR="00EF4A8F" w:rsidRDefault="00EF4A8F">
            <w:pPr>
              <w:rPr>
                <w:lang w:val="es-GT"/>
              </w:rPr>
            </w:pPr>
          </w:p>
          <w:p w14:paraId="12EA5657" w14:textId="77777777" w:rsidR="00EF4A8F" w:rsidRDefault="00EF4A8F">
            <w:pPr>
              <w:rPr>
                <w:lang w:val="es-GT"/>
              </w:rPr>
            </w:pPr>
          </w:p>
          <w:p w14:paraId="7AD8D8B0" w14:textId="77777777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>Int</w:t>
            </w:r>
          </w:p>
          <w:p w14:paraId="04BE4A61" w14:textId="77777777" w:rsidR="00EF4A8F" w:rsidRDefault="00EF4A8F">
            <w:pPr>
              <w:rPr>
                <w:lang w:val="es-GT"/>
              </w:rPr>
            </w:pPr>
          </w:p>
          <w:p w14:paraId="46E084D8" w14:textId="3FE4BC4D" w:rsidR="00EF4A8F" w:rsidRPr="001543D2" w:rsidRDefault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Int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B76650" w14:textId="77777777" w:rsidR="003F5209" w:rsidRDefault="00EF4A8F" w:rsidP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Private</w:t>
            </w:r>
          </w:p>
          <w:p w14:paraId="144EE334" w14:textId="77777777" w:rsidR="00EF4A8F" w:rsidRDefault="00EF4A8F" w:rsidP="00EF4A8F">
            <w:pPr>
              <w:rPr>
                <w:lang w:val="es-GT"/>
              </w:rPr>
            </w:pPr>
          </w:p>
          <w:p w14:paraId="620B44FC" w14:textId="77777777" w:rsidR="00EF4A8F" w:rsidRDefault="00EF4A8F" w:rsidP="00EF4A8F">
            <w:pPr>
              <w:rPr>
                <w:lang w:val="es-GT"/>
              </w:rPr>
            </w:pPr>
            <w:r>
              <w:rPr>
                <w:lang w:val="es-GT"/>
              </w:rPr>
              <w:t xml:space="preserve">Private </w:t>
            </w:r>
          </w:p>
          <w:p w14:paraId="08492F99" w14:textId="77777777" w:rsidR="00EF4A8F" w:rsidRDefault="00EF4A8F" w:rsidP="00EF4A8F">
            <w:pPr>
              <w:rPr>
                <w:lang w:val="es-GT"/>
              </w:rPr>
            </w:pPr>
          </w:p>
          <w:p w14:paraId="0164AD67" w14:textId="77777777" w:rsidR="00EF4A8F" w:rsidRDefault="00EF4A8F" w:rsidP="00EF4A8F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1F74DAA9" w14:textId="77777777" w:rsidR="00EF4A8F" w:rsidRDefault="00EF4A8F" w:rsidP="00EF4A8F">
            <w:pPr>
              <w:rPr>
                <w:lang w:val="es-GT"/>
              </w:rPr>
            </w:pPr>
          </w:p>
          <w:p w14:paraId="3DFBFD6F" w14:textId="77777777" w:rsidR="00EF4A8F" w:rsidRDefault="00EF4A8F" w:rsidP="00EF4A8F">
            <w:pPr>
              <w:rPr>
                <w:lang w:val="es-GT"/>
              </w:rPr>
            </w:pPr>
          </w:p>
          <w:p w14:paraId="1A2790F1" w14:textId="77777777" w:rsidR="00EF4A8F" w:rsidRDefault="00EF4A8F" w:rsidP="00EF4A8F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6C85A04E" w14:textId="77777777" w:rsidR="00EF4A8F" w:rsidRDefault="00EF4A8F" w:rsidP="00EF4A8F">
            <w:pPr>
              <w:rPr>
                <w:lang w:val="es-GT"/>
              </w:rPr>
            </w:pPr>
          </w:p>
          <w:p w14:paraId="5D320659" w14:textId="77777777" w:rsidR="00EF4A8F" w:rsidRDefault="00EF4A8F" w:rsidP="00EF4A8F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6D7997FD" w14:textId="77777777" w:rsidR="00EF4A8F" w:rsidRDefault="00EF4A8F" w:rsidP="00EF4A8F">
            <w:pPr>
              <w:rPr>
                <w:lang w:val="es-GT"/>
              </w:rPr>
            </w:pPr>
          </w:p>
          <w:p w14:paraId="0321CDFC" w14:textId="0D7A3A79" w:rsidR="00EF4A8F" w:rsidRPr="001543D2" w:rsidRDefault="00EF4A8F" w:rsidP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Private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1AADAE04" w14:textId="77777777" w:rsidR="003F5209" w:rsidRDefault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Nombre de la persona encargada </w:t>
            </w:r>
            <w:r w:rsidR="003F5209">
              <w:rPr>
                <w:lang w:val="es-GT"/>
              </w:rPr>
              <w:t xml:space="preserve"> </w:t>
            </w:r>
          </w:p>
          <w:p w14:paraId="50E70056" w14:textId="1BBFDA9F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 xml:space="preserve">Nombre </w:t>
            </w:r>
            <w:r w:rsidR="00DA7BF2">
              <w:rPr>
                <w:lang w:val="es-GT"/>
              </w:rPr>
              <w:t>del evento</w:t>
            </w:r>
            <w:r>
              <w:rPr>
                <w:lang w:val="es-GT"/>
              </w:rPr>
              <w:t xml:space="preserve"> </w:t>
            </w:r>
          </w:p>
          <w:p w14:paraId="00CCDDC5" w14:textId="07231478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DA7BF2">
              <w:rPr>
                <w:lang w:val="es-GT"/>
              </w:rPr>
              <w:t>indiciará</w:t>
            </w:r>
            <w:r>
              <w:rPr>
                <w:lang w:val="es-GT"/>
              </w:rPr>
              <w:t xml:space="preserve"> el tipo de evento a realizar </w:t>
            </w:r>
          </w:p>
          <w:p w14:paraId="39D6882F" w14:textId="7F1C7380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DA7BF2">
              <w:rPr>
                <w:lang w:val="es-GT"/>
              </w:rPr>
              <w:t>indicará</w:t>
            </w:r>
            <w:r>
              <w:rPr>
                <w:lang w:val="es-GT"/>
              </w:rPr>
              <w:t xml:space="preserve"> la fecha en la cual se </w:t>
            </w:r>
            <w:r w:rsidR="00DA7BF2">
              <w:rPr>
                <w:lang w:val="es-GT"/>
              </w:rPr>
              <w:t>realizará</w:t>
            </w:r>
            <w:r>
              <w:rPr>
                <w:lang w:val="es-GT"/>
              </w:rPr>
              <w:t xml:space="preserve"> el evento </w:t>
            </w:r>
          </w:p>
          <w:p w14:paraId="1F510F2A" w14:textId="77777777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>Numero de participantes que asistirán al juego</w:t>
            </w:r>
          </w:p>
          <w:p w14:paraId="42E7DD4A" w14:textId="5A22F288" w:rsidR="00EF4A8F" w:rsidRPr="001543D2" w:rsidRDefault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Se </w:t>
            </w:r>
            <w:r w:rsidR="00DA7BF2">
              <w:rPr>
                <w:lang w:val="es-GT"/>
              </w:rPr>
              <w:t>indicará</w:t>
            </w:r>
            <w:r>
              <w:rPr>
                <w:lang w:val="es-GT"/>
              </w:rPr>
              <w:t xml:space="preserve"> la hora a la cual se dará inicio el evento  </w:t>
            </w:r>
          </w:p>
        </w:tc>
      </w:tr>
      <w:tr w:rsidR="003F5209" w:rsidRPr="001543D2" w14:paraId="633AF87F" w14:textId="77777777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6C839FC7" w14:textId="4F12405A" w:rsidR="003F5209" w:rsidRDefault="00EF4A8F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hor</w:t>
            </w:r>
            <w:r w:rsidR="00AD567A">
              <w:rPr>
                <w:lang w:val="es-GT"/>
              </w:rPr>
              <w:t>a</w:t>
            </w:r>
            <w:r>
              <w:rPr>
                <w:lang w:val="es-GT"/>
              </w:rPr>
              <w:t>DeFinalizacion</w:t>
            </w:r>
          </w:p>
          <w:p w14:paraId="542ACB2D" w14:textId="77777777" w:rsidR="00EF4A8F" w:rsidRDefault="00EF4A8F">
            <w:pPr>
              <w:rPr>
                <w:lang w:val="es-GT"/>
              </w:rPr>
            </w:pPr>
          </w:p>
          <w:p w14:paraId="1BDB1DED" w14:textId="513E88BD" w:rsidR="00EF4A8F" w:rsidRPr="001543D2" w:rsidRDefault="00EF4A8F">
            <w:pPr>
              <w:rPr>
                <w:lang w:val="es-GT"/>
              </w:rPr>
            </w:pPr>
            <w:r>
              <w:rPr>
                <w:lang w:val="es-GT"/>
              </w:rPr>
              <w:t>pago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01600CB6" w14:textId="77777777" w:rsidR="003F5209" w:rsidRDefault="00EF4A8F">
            <w:pPr>
              <w:rPr>
                <w:lang w:val="es-GT"/>
              </w:rPr>
            </w:pPr>
            <w:r>
              <w:rPr>
                <w:lang w:val="es-GT"/>
              </w:rPr>
              <w:t>Int</w:t>
            </w:r>
          </w:p>
          <w:p w14:paraId="595774B8" w14:textId="77777777" w:rsidR="00EF4A8F" w:rsidRDefault="00EF4A8F">
            <w:pPr>
              <w:rPr>
                <w:lang w:val="es-GT"/>
              </w:rPr>
            </w:pPr>
          </w:p>
          <w:p w14:paraId="4017C153" w14:textId="7F8F988F" w:rsidR="00EF4A8F" w:rsidRPr="001543D2" w:rsidRDefault="00EF4A8F">
            <w:pPr>
              <w:rPr>
                <w:lang w:val="es-GT"/>
              </w:rPr>
            </w:pPr>
            <w:r>
              <w:rPr>
                <w:lang w:val="es-GT"/>
              </w:rPr>
              <w:t>boolean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6C4ED92" w14:textId="77777777" w:rsidR="003F5209" w:rsidRDefault="00EF4A8F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428F6C79" w14:textId="77777777" w:rsidR="00EF4A8F" w:rsidRDefault="00EF4A8F">
            <w:pPr>
              <w:rPr>
                <w:lang w:val="es-GT"/>
              </w:rPr>
            </w:pPr>
          </w:p>
          <w:p w14:paraId="6A6057C7" w14:textId="21FED2F5" w:rsidR="00EF4A8F" w:rsidRPr="001543D2" w:rsidRDefault="00EF4A8F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52F13896" w14:textId="77777777" w:rsidR="00EF4A8F" w:rsidRDefault="00EF4A8F">
            <w:pPr>
              <w:rPr>
                <w:lang w:val="es-GT"/>
              </w:rPr>
            </w:pPr>
            <w:r>
              <w:rPr>
                <w:lang w:val="es-GT"/>
              </w:rPr>
              <w:t>Se indicaa la hora en la cual dará fin al juego</w:t>
            </w:r>
          </w:p>
          <w:p w14:paraId="0D146A34" w14:textId="334D3F7D" w:rsidR="003F5209" w:rsidRPr="001543D2" w:rsidRDefault="00372F57">
            <w:pPr>
              <w:rPr>
                <w:lang w:val="es-GT"/>
              </w:rPr>
            </w:pPr>
            <w:r>
              <w:rPr>
                <w:lang w:val="es-GT"/>
              </w:rPr>
              <w:t xml:space="preserve">Verifica si se ha pagado </w:t>
            </w:r>
            <w:r w:rsidR="00EF4A8F">
              <w:rPr>
                <w:lang w:val="es-GT"/>
              </w:rPr>
              <w:t xml:space="preserve"> </w:t>
            </w:r>
          </w:p>
        </w:tc>
      </w:tr>
      <w:tr w:rsidR="003F5209" w:rsidRPr="001543D2" w14:paraId="7B32E2D9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85C1566" w14:textId="77777777" w:rsidR="003F5209" w:rsidRPr="001543D2" w:rsidRDefault="003F5209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E29" w14:textId="77777777" w:rsidR="003F5209" w:rsidRPr="001543D2" w:rsidRDefault="003F5209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39CAC825" w14:textId="77777777" w:rsidR="003F5209" w:rsidRPr="001543D2" w:rsidRDefault="003F5209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336D17B2" w14:textId="77777777" w:rsidR="003F5209" w:rsidRPr="001543D2" w:rsidRDefault="003F5209">
            <w:pPr>
              <w:rPr>
                <w:lang w:val="es-GT"/>
              </w:rPr>
            </w:pPr>
          </w:p>
        </w:tc>
      </w:tr>
    </w:tbl>
    <w:p w14:paraId="18CE7959" w14:textId="77777777" w:rsidR="001C0780" w:rsidRPr="003F5209" w:rsidRDefault="001C0780">
      <w:pPr>
        <w:rPr>
          <w:lang w:val="es-GT"/>
        </w:rPr>
      </w:pPr>
    </w:p>
    <w:p w14:paraId="7353549E" w14:textId="50F90CA4" w:rsidR="00372F57" w:rsidRPr="001543D2" w:rsidRDefault="00372F57" w:rsidP="00372F57">
      <w:pPr>
        <w:rPr>
          <w:lang w:val="es-GT"/>
        </w:rPr>
      </w:pPr>
      <w:r w:rsidRPr="001543D2">
        <w:rPr>
          <w:lang w:val="es-GT"/>
        </w:rPr>
        <w:br/>
        <w:t xml:space="preserve">Clase: </w:t>
      </w:r>
      <w:r>
        <w:rPr>
          <w:lang w:val="es-GT"/>
        </w:rPr>
        <w:t xml:space="preserve">Sistema de reservas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372F57" w:rsidRPr="001543D2" w14:paraId="51AC3915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E22E14" w14:textId="77777777" w:rsidR="00372F57" w:rsidRPr="001543D2" w:rsidRDefault="00372F57">
            <w:pPr>
              <w:rPr>
                <w:lang w:val="es-GT"/>
              </w:rPr>
            </w:pPr>
            <w:r w:rsidRPr="001543D2">
              <w:rPr>
                <w:lang w:val="es-GT"/>
              </w:rPr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98B3" w14:textId="77777777" w:rsidR="00372F57" w:rsidRPr="001543D2" w:rsidRDefault="00372F57">
            <w:pPr>
              <w:rPr>
                <w:lang w:val="es-GT"/>
              </w:rPr>
            </w:pPr>
            <w:r w:rsidRPr="001543D2">
              <w:rPr>
                <w:lang w:val="es-GT"/>
              </w:rPr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BFEE" w14:textId="77777777" w:rsidR="00372F57" w:rsidRPr="001543D2" w:rsidRDefault="00372F57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6643CA13" w14:textId="77777777" w:rsidR="00372F57" w:rsidRPr="001543D2" w:rsidRDefault="00372F57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372F57" w:rsidRPr="001543D2" w14:paraId="59C77287" w14:textId="7777777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36F020B" w14:textId="375E91D1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>canchas</w:t>
            </w:r>
          </w:p>
          <w:p w14:paraId="7E6ADA91" w14:textId="77777777" w:rsidR="00372F57" w:rsidRDefault="00372F57">
            <w:pPr>
              <w:rPr>
                <w:lang w:val="es-GT"/>
              </w:rPr>
            </w:pPr>
          </w:p>
          <w:p w14:paraId="65BE6DD5" w14:textId="77777777" w:rsidR="00372F57" w:rsidRDefault="00372F57">
            <w:pPr>
              <w:rPr>
                <w:lang w:val="es-GT"/>
              </w:rPr>
            </w:pPr>
          </w:p>
          <w:p w14:paraId="33A652CD" w14:textId="7FA2E2DE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>reservas</w:t>
            </w:r>
          </w:p>
          <w:p w14:paraId="47853C34" w14:textId="77777777" w:rsidR="00372F57" w:rsidRDefault="00372F57">
            <w:pPr>
              <w:rPr>
                <w:lang w:val="es-GT"/>
              </w:rPr>
            </w:pPr>
          </w:p>
          <w:p w14:paraId="4C6116AA" w14:textId="77777777" w:rsidR="00372F57" w:rsidRDefault="00372F57">
            <w:pPr>
              <w:rPr>
                <w:lang w:val="es-GT"/>
              </w:rPr>
            </w:pPr>
          </w:p>
          <w:p w14:paraId="5716AFF9" w14:textId="21C3263C" w:rsidR="00372F57" w:rsidRPr="001543D2" w:rsidRDefault="00372F57">
            <w:pPr>
              <w:rPr>
                <w:lang w:val="es-GT"/>
              </w:rPr>
            </w:pPr>
            <w:r>
              <w:rPr>
                <w:lang w:val="es-GT"/>
              </w:rPr>
              <w:t>listaDeEspera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83682A" w14:textId="77777777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>ArrayList</w:t>
            </w:r>
          </w:p>
          <w:p w14:paraId="6891DF9C" w14:textId="77777777" w:rsidR="00372F57" w:rsidRDefault="00372F57">
            <w:pPr>
              <w:rPr>
                <w:lang w:val="es-GT"/>
              </w:rPr>
            </w:pPr>
          </w:p>
          <w:p w14:paraId="05E552B2" w14:textId="77777777" w:rsidR="00372F57" w:rsidRDefault="00372F57">
            <w:pPr>
              <w:rPr>
                <w:lang w:val="es-GT"/>
              </w:rPr>
            </w:pPr>
          </w:p>
          <w:p w14:paraId="1CBB8D1E" w14:textId="77777777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>ArrayList</w:t>
            </w:r>
          </w:p>
          <w:p w14:paraId="38A801F6" w14:textId="77777777" w:rsidR="00372F57" w:rsidRDefault="00372F57">
            <w:pPr>
              <w:rPr>
                <w:lang w:val="es-GT"/>
              </w:rPr>
            </w:pPr>
          </w:p>
          <w:p w14:paraId="1D61F00E" w14:textId="77777777" w:rsidR="00372F57" w:rsidRDefault="00372F57">
            <w:pPr>
              <w:rPr>
                <w:lang w:val="es-GT"/>
              </w:rPr>
            </w:pPr>
          </w:p>
          <w:p w14:paraId="1C69B907" w14:textId="0FC664CB" w:rsidR="00372F57" w:rsidRPr="001543D2" w:rsidRDefault="00372F57">
            <w:pPr>
              <w:rPr>
                <w:lang w:val="es-GT"/>
              </w:rPr>
            </w:pPr>
            <w:r>
              <w:rPr>
                <w:lang w:val="es-GT"/>
              </w:rPr>
              <w:t xml:space="preserve">ArrayList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32010E" w14:textId="77777777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5FF79AE0" w14:textId="77777777" w:rsidR="00372F57" w:rsidRDefault="00372F57">
            <w:pPr>
              <w:rPr>
                <w:lang w:val="es-GT"/>
              </w:rPr>
            </w:pPr>
          </w:p>
          <w:p w14:paraId="6B1616D7" w14:textId="77777777" w:rsidR="00372F57" w:rsidRDefault="00372F57">
            <w:pPr>
              <w:rPr>
                <w:lang w:val="es-GT"/>
              </w:rPr>
            </w:pPr>
          </w:p>
          <w:p w14:paraId="5917390B" w14:textId="77777777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38C662F2" w14:textId="77777777" w:rsidR="00372F57" w:rsidRDefault="00372F57">
            <w:pPr>
              <w:rPr>
                <w:lang w:val="es-GT"/>
              </w:rPr>
            </w:pPr>
          </w:p>
          <w:p w14:paraId="6CABCCF5" w14:textId="77777777" w:rsidR="00372F57" w:rsidRDefault="00372F57">
            <w:pPr>
              <w:rPr>
                <w:lang w:val="es-GT"/>
              </w:rPr>
            </w:pPr>
          </w:p>
          <w:p w14:paraId="1EEC05A8" w14:textId="58FA673F" w:rsidR="00372F57" w:rsidRPr="001543D2" w:rsidRDefault="00372F57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617C9006" w14:textId="455DB578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 xml:space="preserve">Se mostrará la lista de las diferentes cachas libres </w:t>
            </w:r>
          </w:p>
          <w:p w14:paraId="58364BF6" w14:textId="3939F0F6" w:rsidR="00372F57" w:rsidRDefault="00372F57">
            <w:pPr>
              <w:rPr>
                <w:lang w:val="es-GT"/>
              </w:rPr>
            </w:pPr>
            <w:r>
              <w:rPr>
                <w:lang w:val="es-GT"/>
              </w:rPr>
              <w:t xml:space="preserve">Se mostrará la lista de reservar </w:t>
            </w:r>
          </w:p>
          <w:p w14:paraId="2B67D441" w14:textId="77777777" w:rsidR="00372F57" w:rsidRDefault="00372F57">
            <w:pPr>
              <w:rPr>
                <w:lang w:val="es-GT"/>
              </w:rPr>
            </w:pPr>
          </w:p>
          <w:p w14:paraId="5FA1B5C7" w14:textId="12264D35" w:rsidR="00372F57" w:rsidRPr="001543D2" w:rsidRDefault="00372F57">
            <w:pPr>
              <w:rPr>
                <w:lang w:val="es-GT"/>
              </w:rPr>
            </w:pPr>
            <w:r>
              <w:rPr>
                <w:lang w:val="es-GT"/>
              </w:rPr>
              <w:t xml:space="preserve">Se mostrará la lista de eventos que están a la espera. </w:t>
            </w:r>
          </w:p>
        </w:tc>
      </w:tr>
      <w:tr w:rsidR="00372F57" w:rsidRPr="001543D2" w14:paraId="1AFFC6BF" w14:textId="77777777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538179B6" w14:textId="77777777" w:rsidR="00372F57" w:rsidRPr="001543D2" w:rsidRDefault="00372F5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9271EB3" w14:textId="77777777" w:rsidR="00372F57" w:rsidRPr="001543D2" w:rsidRDefault="00372F5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CD17BDD" w14:textId="77777777" w:rsidR="00372F57" w:rsidRPr="001543D2" w:rsidRDefault="00372F5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6B89A805" w14:textId="77777777" w:rsidR="00372F57" w:rsidRPr="001543D2" w:rsidRDefault="00372F57">
            <w:pPr>
              <w:rPr>
                <w:lang w:val="es-GT"/>
              </w:rPr>
            </w:pPr>
          </w:p>
        </w:tc>
      </w:tr>
      <w:tr w:rsidR="00372F57" w:rsidRPr="001543D2" w14:paraId="29E90AF7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1785BD6" w14:textId="77777777" w:rsidR="00372F57" w:rsidRPr="001543D2" w:rsidRDefault="00372F5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0166" w14:textId="77777777" w:rsidR="00372F57" w:rsidRPr="001543D2" w:rsidRDefault="00372F5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E0A8C08" w14:textId="77777777" w:rsidR="00372F57" w:rsidRPr="001543D2" w:rsidRDefault="00372F5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5AAF0EA" w14:textId="77777777" w:rsidR="00372F57" w:rsidRPr="001543D2" w:rsidRDefault="00372F57">
            <w:pPr>
              <w:rPr>
                <w:lang w:val="es-GT"/>
              </w:rPr>
            </w:pPr>
          </w:p>
        </w:tc>
      </w:tr>
    </w:tbl>
    <w:p w14:paraId="2C2051F4" w14:textId="77777777" w:rsidR="001C0780" w:rsidRPr="00372F57" w:rsidRDefault="001C0780">
      <w:pPr>
        <w:rPr>
          <w:lang w:val="es-GT"/>
        </w:rPr>
      </w:pPr>
    </w:p>
    <w:p w14:paraId="3DE50A6E" w14:textId="77777777" w:rsidR="001C0780" w:rsidRPr="00372F57" w:rsidRDefault="001C0780">
      <w:pPr>
        <w:rPr>
          <w:lang w:val="es-GT"/>
        </w:rPr>
      </w:pPr>
    </w:p>
    <w:p w14:paraId="77323EEF" w14:textId="77777777" w:rsidR="001C0780" w:rsidRPr="00372F57" w:rsidRDefault="001C0780">
      <w:pPr>
        <w:rPr>
          <w:lang w:val="es-GT"/>
        </w:rPr>
      </w:pPr>
    </w:p>
    <w:p w14:paraId="2A11446A" w14:textId="77777777" w:rsidR="001C0780" w:rsidRPr="00372F57" w:rsidRDefault="001C0780">
      <w:pPr>
        <w:rPr>
          <w:lang w:val="es-GT"/>
        </w:rPr>
      </w:pPr>
    </w:p>
    <w:p w14:paraId="29BF02A5" w14:textId="41FC73BE" w:rsidR="00EB7DDB" w:rsidRPr="001543D2" w:rsidRDefault="00EB7DDB" w:rsidP="00EB7DDB">
      <w:pPr>
        <w:rPr>
          <w:lang w:val="es-GT"/>
        </w:rPr>
      </w:pPr>
      <w:bookmarkStart w:id="0" w:name="_Hlk206703292"/>
      <w:r w:rsidRPr="001543D2">
        <w:rPr>
          <w:lang w:val="es-GT"/>
        </w:rPr>
        <w:br/>
        <w:t xml:space="preserve">Clase: </w:t>
      </w:r>
      <w:r>
        <w:rPr>
          <w:lang w:val="es-GT"/>
        </w:rPr>
        <w:t xml:space="preserve">Reserva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EB7DDB" w:rsidRPr="001543D2" w14:paraId="7966FCF4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FD53CED" w14:textId="77777777" w:rsidR="00EB7DDB" w:rsidRPr="001543D2" w:rsidRDefault="00EB7DDB">
            <w:pPr>
              <w:rPr>
                <w:lang w:val="es-GT"/>
              </w:rPr>
            </w:pPr>
            <w:r w:rsidRPr="001543D2">
              <w:rPr>
                <w:lang w:val="es-GT"/>
              </w:rPr>
              <w:t>Atributo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F006D" w14:textId="77777777" w:rsidR="00EB7DDB" w:rsidRPr="001543D2" w:rsidRDefault="00EB7DDB">
            <w:pPr>
              <w:rPr>
                <w:lang w:val="es-GT"/>
              </w:rPr>
            </w:pPr>
            <w:r w:rsidRPr="001543D2">
              <w:rPr>
                <w:lang w:val="es-GT"/>
              </w:rPr>
              <w:t>Tipo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3581" w14:textId="77777777" w:rsidR="00EB7DDB" w:rsidRPr="001543D2" w:rsidRDefault="00EB7DDB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FE182E3" w14:textId="77777777" w:rsidR="00EB7DDB" w:rsidRPr="001543D2" w:rsidRDefault="00EB7DDB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EB7DDB" w:rsidRPr="001543D2" w14:paraId="02701276" w14:textId="7777777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40FE0BE" w14:textId="158C8A84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>Evento</w:t>
            </w:r>
          </w:p>
          <w:p w14:paraId="6D016423" w14:textId="77777777" w:rsidR="00EB7DDB" w:rsidRDefault="00EB7DDB">
            <w:pPr>
              <w:rPr>
                <w:lang w:val="es-GT"/>
              </w:rPr>
            </w:pPr>
          </w:p>
          <w:p w14:paraId="2D0DB291" w14:textId="77777777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>cancha</w:t>
            </w:r>
          </w:p>
          <w:p w14:paraId="603DFD5E" w14:textId="77777777" w:rsidR="00EB7DDB" w:rsidRDefault="00EB7DDB">
            <w:pPr>
              <w:rPr>
                <w:lang w:val="es-GT"/>
              </w:rPr>
            </w:pPr>
          </w:p>
          <w:p w14:paraId="0EE99102" w14:textId="77777777" w:rsidR="00EB7DDB" w:rsidRDefault="00EB7DDB">
            <w:pPr>
              <w:rPr>
                <w:lang w:val="es-GT"/>
              </w:rPr>
            </w:pPr>
          </w:p>
          <w:p w14:paraId="3453F200" w14:textId="77777777" w:rsidR="00EB7DDB" w:rsidRDefault="00EB7DDB">
            <w:pPr>
              <w:rPr>
                <w:lang w:val="es-GT"/>
              </w:rPr>
            </w:pPr>
          </w:p>
          <w:p w14:paraId="7F030935" w14:textId="49021705" w:rsidR="00EB7DDB" w:rsidRPr="001543D2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estado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94962B" w14:textId="77777777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>Evento</w:t>
            </w:r>
          </w:p>
          <w:p w14:paraId="679E5804" w14:textId="77777777" w:rsidR="00EB7DDB" w:rsidRDefault="00EB7DDB">
            <w:pPr>
              <w:rPr>
                <w:lang w:val="es-GT"/>
              </w:rPr>
            </w:pPr>
          </w:p>
          <w:p w14:paraId="7C1DAF2C" w14:textId="77777777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>Cancha</w:t>
            </w:r>
          </w:p>
          <w:p w14:paraId="46F07172" w14:textId="77777777" w:rsidR="00EB7DDB" w:rsidRDefault="00EB7DDB">
            <w:pPr>
              <w:rPr>
                <w:lang w:val="es-GT"/>
              </w:rPr>
            </w:pPr>
          </w:p>
          <w:p w14:paraId="6AC30580" w14:textId="77777777" w:rsidR="00EB7DDB" w:rsidRDefault="00EB7DDB">
            <w:pPr>
              <w:rPr>
                <w:lang w:val="es-GT"/>
              </w:rPr>
            </w:pPr>
          </w:p>
          <w:p w14:paraId="427730DA" w14:textId="77777777" w:rsidR="00EB7DDB" w:rsidRDefault="00EB7DDB">
            <w:pPr>
              <w:rPr>
                <w:lang w:val="es-GT"/>
              </w:rPr>
            </w:pPr>
          </w:p>
          <w:p w14:paraId="32853E1A" w14:textId="6EB69171" w:rsidR="00EB7DDB" w:rsidRPr="001543D2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String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5D2316" w14:textId="63664CBE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>Private</w:t>
            </w:r>
          </w:p>
          <w:p w14:paraId="64737BCB" w14:textId="77777777" w:rsidR="00EB7DDB" w:rsidRDefault="00EB7DDB">
            <w:pPr>
              <w:rPr>
                <w:lang w:val="es-GT"/>
              </w:rPr>
            </w:pPr>
          </w:p>
          <w:p w14:paraId="4AEC65E9" w14:textId="77777777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Private </w:t>
            </w:r>
          </w:p>
          <w:p w14:paraId="480E6419" w14:textId="77777777" w:rsidR="00EB7DDB" w:rsidRDefault="00EB7DDB">
            <w:pPr>
              <w:rPr>
                <w:lang w:val="es-GT"/>
              </w:rPr>
            </w:pPr>
          </w:p>
          <w:p w14:paraId="35CB2CB3" w14:textId="77777777" w:rsidR="00EB7DDB" w:rsidRDefault="00EB7DDB">
            <w:pPr>
              <w:rPr>
                <w:lang w:val="es-GT"/>
              </w:rPr>
            </w:pPr>
          </w:p>
          <w:p w14:paraId="6C7D1A2E" w14:textId="77777777" w:rsidR="00EB7DDB" w:rsidRDefault="00EB7DDB">
            <w:pPr>
              <w:rPr>
                <w:lang w:val="es-GT"/>
              </w:rPr>
            </w:pPr>
          </w:p>
          <w:p w14:paraId="3CAC2B0F" w14:textId="02D2E872" w:rsidR="00EB7DDB" w:rsidRPr="001543D2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Private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022B62ED" w14:textId="77777777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Se mostrará el evento el cual esta reservado. </w:t>
            </w:r>
          </w:p>
          <w:p w14:paraId="662EE563" w14:textId="77777777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>Este tendrá las canchas para el evento</w:t>
            </w:r>
          </w:p>
          <w:p w14:paraId="48FF6381" w14:textId="77777777" w:rsidR="00EB7DDB" w:rsidRDefault="00EB7DDB">
            <w:pPr>
              <w:rPr>
                <w:lang w:val="es-GT"/>
              </w:rPr>
            </w:pPr>
          </w:p>
          <w:p w14:paraId="7403962F" w14:textId="77777777" w:rsidR="00EB7DDB" w:rsidRDefault="00EB7DDB">
            <w:pPr>
              <w:rPr>
                <w:lang w:val="es-GT"/>
              </w:rPr>
            </w:pPr>
          </w:p>
          <w:p w14:paraId="33FCC075" w14:textId="0472259F" w:rsidR="00EB7DDB" w:rsidRPr="001543D2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DA7BF2">
              <w:rPr>
                <w:lang w:val="es-GT"/>
              </w:rPr>
              <w:t>indicará</w:t>
            </w:r>
            <w:r>
              <w:rPr>
                <w:lang w:val="es-GT"/>
              </w:rPr>
              <w:t xml:space="preserve"> el estado de la reserva  </w:t>
            </w:r>
          </w:p>
        </w:tc>
      </w:tr>
      <w:tr w:rsidR="00EB7DDB" w:rsidRPr="001543D2" w14:paraId="71F5F4BD" w14:textId="77777777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2080F70F" w14:textId="3EDB86B5" w:rsidR="00EB7DDB" w:rsidRPr="001543D2" w:rsidRDefault="00EB7DDB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0E92CB27" w14:textId="77777777" w:rsidR="00EB7DDB" w:rsidRPr="001543D2" w:rsidRDefault="00EB7DDB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30885356" w14:textId="77777777" w:rsidR="00EB7DDB" w:rsidRPr="001543D2" w:rsidRDefault="00EB7DDB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78F1DE9C" w14:textId="77777777" w:rsidR="00EB7DDB" w:rsidRPr="001543D2" w:rsidRDefault="00EB7DDB">
            <w:pPr>
              <w:rPr>
                <w:lang w:val="es-GT"/>
              </w:rPr>
            </w:pPr>
          </w:p>
        </w:tc>
      </w:tr>
      <w:tr w:rsidR="00EB7DDB" w:rsidRPr="001543D2" w14:paraId="30AEBA98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3BAF06C" w14:textId="77777777" w:rsidR="00EB7DDB" w:rsidRPr="001543D2" w:rsidRDefault="00EB7DDB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1928" w14:textId="77777777" w:rsidR="00EB7DDB" w:rsidRPr="001543D2" w:rsidRDefault="00EB7DDB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01FD6AB" w14:textId="77777777" w:rsidR="00EB7DDB" w:rsidRPr="001543D2" w:rsidRDefault="00EB7DDB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07B2E5F" w14:textId="77777777" w:rsidR="00EB7DDB" w:rsidRPr="001543D2" w:rsidRDefault="00EB7DDB">
            <w:pPr>
              <w:rPr>
                <w:lang w:val="es-GT"/>
              </w:rPr>
            </w:pPr>
          </w:p>
        </w:tc>
      </w:tr>
      <w:bookmarkEnd w:id="0"/>
    </w:tbl>
    <w:p w14:paraId="37CDDF31" w14:textId="77777777" w:rsidR="001C0780" w:rsidRPr="00372F57" w:rsidRDefault="001C0780">
      <w:pPr>
        <w:rPr>
          <w:lang w:val="es-GT"/>
        </w:rPr>
      </w:pPr>
    </w:p>
    <w:p w14:paraId="1D61E7C6" w14:textId="77777777" w:rsidR="001C0780" w:rsidRPr="00372F57" w:rsidRDefault="001C0780">
      <w:pPr>
        <w:rPr>
          <w:lang w:val="es-GT"/>
        </w:rPr>
      </w:pPr>
    </w:p>
    <w:p w14:paraId="77FE32B0" w14:textId="77777777" w:rsidR="001C0780" w:rsidRPr="00372F57" w:rsidRDefault="001C0780">
      <w:pPr>
        <w:rPr>
          <w:lang w:val="es-GT"/>
        </w:rPr>
      </w:pPr>
    </w:p>
    <w:p w14:paraId="00981366" w14:textId="77777777" w:rsidR="001C0780" w:rsidRPr="00372F57" w:rsidRDefault="001C0780">
      <w:pPr>
        <w:rPr>
          <w:lang w:val="es-GT"/>
        </w:rPr>
      </w:pPr>
    </w:p>
    <w:p w14:paraId="4D4C43A1" w14:textId="77777777" w:rsidR="001C0780" w:rsidRPr="00372F57" w:rsidRDefault="001C0780">
      <w:pPr>
        <w:rPr>
          <w:lang w:val="es-GT"/>
        </w:rPr>
      </w:pPr>
    </w:p>
    <w:p w14:paraId="530189C6" w14:textId="77777777" w:rsidR="0059319B" w:rsidRDefault="00000000">
      <w:pPr>
        <w:pStyle w:val="Ttulo2"/>
        <w:rPr>
          <w:lang w:val="es-GT"/>
        </w:rPr>
      </w:pPr>
      <w:r w:rsidRPr="001C0780">
        <w:rPr>
          <w:lang w:val="es-GT"/>
        </w:rPr>
        <w:t>1.4 Métodos de cada clase (10 pts)</w:t>
      </w:r>
    </w:p>
    <w:p w14:paraId="7B47CB1D" w14:textId="3EEBBBF1" w:rsidR="001C0780" w:rsidRPr="001C0780" w:rsidRDefault="001C0780" w:rsidP="001C0780">
      <w:pPr>
        <w:rPr>
          <w:lang w:val="es-GT"/>
        </w:rPr>
      </w:pPr>
      <w:r>
        <w:rPr>
          <w:lang w:val="es-GT"/>
        </w:rPr>
        <w:t xml:space="preserve">Clase: </w:t>
      </w:r>
      <w:r w:rsidR="00180C7E">
        <w:rPr>
          <w:lang w:val="es-GT"/>
        </w:rPr>
        <w:t xml:space="preserve">Cancha 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222"/>
        <w:gridCol w:w="1691"/>
        <w:gridCol w:w="1658"/>
        <w:gridCol w:w="1683"/>
        <w:gridCol w:w="1677"/>
      </w:tblGrid>
      <w:tr w:rsidR="001C0780" w14:paraId="22189E17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C480ED3" w14:textId="55F0DF96" w:rsidR="001C0780" w:rsidRDefault="00872E82">
            <w:r>
              <w:t>Método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E8FC" w14:textId="6E0C8E5A" w:rsidR="001C0780" w:rsidRDefault="00872E82">
            <w:r>
              <w:t>Parametros : tipos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EB9" w14:textId="2F069A8C" w:rsidR="001C0780" w:rsidRDefault="00872E82">
            <w:r>
              <w:t>Valor de retorno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8047" w14:textId="77777777" w:rsidR="001C0780" w:rsidRDefault="001C0780">
            <w: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4A6F1229" w14:textId="77777777" w:rsidR="001C0780" w:rsidRDefault="001C0780">
            <w:r>
              <w:t>Propósito</w:t>
            </w:r>
          </w:p>
        </w:tc>
      </w:tr>
      <w:tr w:rsidR="001C0780" w:rsidRPr="00691471" w14:paraId="381D1763" w14:textId="77777777" w:rsidTr="001C0780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B15D1DE" w14:textId="77777777" w:rsidR="001C0780" w:rsidRDefault="001C0780"/>
          <w:p w14:paraId="65C28FAB" w14:textId="77777777" w:rsidR="00872E82" w:rsidRDefault="00EB7DDB">
            <w:r>
              <w:t>getNumero</w:t>
            </w:r>
          </w:p>
          <w:p w14:paraId="6A769404" w14:textId="77777777" w:rsidR="00EB7DDB" w:rsidRDefault="00EB7DDB"/>
          <w:p w14:paraId="01675080" w14:textId="77777777" w:rsidR="00EB7DDB" w:rsidRDefault="00EB7DDB"/>
          <w:p w14:paraId="113E5CEF" w14:textId="77777777" w:rsidR="00EB7DDB" w:rsidRDefault="00EB7DDB">
            <w:r>
              <w:t>getTipo</w:t>
            </w:r>
          </w:p>
          <w:p w14:paraId="67048DB6" w14:textId="77777777" w:rsidR="00EB7DDB" w:rsidRDefault="00EB7DDB"/>
          <w:p w14:paraId="49EFF926" w14:textId="339760CA" w:rsidR="00180C7E" w:rsidRDefault="00EB7DDB" w:rsidP="00180C7E">
            <w:r>
              <w:t>get</w:t>
            </w:r>
            <w:r w:rsidR="00180C7E">
              <w:t>CapacidadMaxima</w:t>
            </w:r>
          </w:p>
          <w:p w14:paraId="2575A11D" w14:textId="1635FBDA" w:rsidR="00EB7DDB" w:rsidRDefault="00EB7DDB"/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AEC2F8" w14:textId="77777777" w:rsidR="00872E82" w:rsidRDefault="00872E82">
            <w:r>
              <w:lastRenderedPageBreak/>
              <w:t xml:space="preserve"> </w:t>
            </w:r>
          </w:p>
          <w:p w14:paraId="22D9EF54" w14:textId="77777777" w:rsidR="001C0780" w:rsidRDefault="00872E82">
            <w:r>
              <w:t>( )</w:t>
            </w:r>
          </w:p>
          <w:p w14:paraId="4A083602" w14:textId="77777777" w:rsidR="00EB7DDB" w:rsidRDefault="00EB7DDB"/>
          <w:p w14:paraId="5F4C144F" w14:textId="77777777" w:rsidR="00EB7DDB" w:rsidRDefault="00EB7DDB"/>
          <w:p w14:paraId="44281E79" w14:textId="77777777" w:rsidR="00EB7DDB" w:rsidRDefault="00EB7DDB">
            <w:r>
              <w:t>( )</w:t>
            </w:r>
          </w:p>
          <w:p w14:paraId="13AFF123" w14:textId="77777777" w:rsidR="00180C7E" w:rsidRDefault="00180C7E"/>
          <w:p w14:paraId="7197C931" w14:textId="04C6A7DC" w:rsidR="00180C7E" w:rsidRDefault="00180C7E">
            <w:r>
              <w:t>( )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459BD7" w14:textId="77777777" w:rsidR="001C0780" w:rsidRDefault="001C0780"/>
          <w:p w14:paraId="22F66A65" w14:textId="0E5E3C63" w:rsidR="00872E82" w:rsidRDefault="00EB7DDB">
            <w:r>
              <w:t>Int</w:t>
            </w:r>
          </w:p>
          <w:p w14:paraId="2A8C6CE7" w14:textId="77777777" w:rsidR="00EB7DDB" w:rsidRDefault="00EB7DDB"/>
          <w:p w14:paraId="2D4B9F74" w14:textId="77777777" w:rsidR="00EB7DDB" w:rsidRDefault="00EB7DDB"/>
          <w:p w14:paraId="6FE69D40" w14:textId="77777777" w:rsidR="00EB7DDB" w:rsidRDefault="00EB7DDB">
            <w:r>
              <w:t>String</w:t>
            </w:r>
          </w:p>
          <w:p w14:paraId="0A3C3BFB" w14:textId="77777777" w:rsidR="00180C7E" w:rsidRDefault="00180C7E"/>
          <w:p w14:paraId="2CB29753" w14:textId="71CEE71A" w:rsidR="00180C7E" w:rsidRDefault="00180C7E">
            <w:r>
              <w:t>Int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153437" w14:textId="46368342" w:rsidR="001C0780" w:rsidRDefault="001C0780"/>
          <w:p w14:paraId="54E389E2" w14:textId="43F6BD09" w:rsidR="00872E82" w:rsidRDefault="00EB7DDB">
            <w:r>
              <w:t>Public</w:t>
            </w:r>
          </w:p>
          <w:p w14:paraId="11239179" w14:textId="77777777" w:rsidR="00EB7DDB" w:rsidRDefault="00EB7DDB"/>
          <w:p w14:paraId="6E75B32B" w14:textId="77777777" w:rsidR="00EB7DDB" w:rsidRDefault="00EB7DDB"/>
          <w:p w14:paraId="67A13DE9" w14:textId="77777777" w:rsidR="00EB7DDB" w:rsidRDefault="00EB7DDB">
            <w:r>
              <w:t>Public</w:t>
            </w:r>
          </w:p>
          <w:p w14:paraId="01696F3A" w14:textId="77777777" w:rsidR="00180C7E" w:rsidRDefault="00180C7E"/>
          <w:p w14:paraId="5A64110F" w14:textId="45F4E982" w:rsidR="00180C7E" w:rsidRDefault="00180C7E">
            <w:r>
              <w:t>Public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0B8A6675" w14:textId="77777777" w:rsidR="00872E82" w:rsidRDefault="00872E82">
            <w:pPr>
              <w:rPr>
                <w:lang w:val="es-GT"/>
              </w:rPr>
            </w:pPr>
          </w:p>
          <w:p w14:paraId="21CEA85F" w14:textId="3C4AC369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En este se podrá obtener </w:t>
            </w:r>
            <w:r>
              <w:rPr>
                <w:lang w:val="es-GT"/>
              </w:rPr>
              <w:lastRenderedPageBreak/>
              <w:t xml:space="preserve">el numero de la cancha. </w:t>
            </w:r>
          </w:p>
          <w:p w14:paraId="11118095" w14:textId="624A0DD0" w:rsidR="00EB7DDB" w:rsidRDefault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Se podrá obtener que tipo de cancha es </w:t>
            </w:r>
          </w:p>
          <w:p w14:paraId="542CCD55" w14:textId="33A9CE25" w:rsidR="00180C7E" w:rsidRPr="00532D29" w:rsidRDefault="00180C7E">
            <w:pPr>
              <w:rPr>
                <w:lang w:val="es-GT"/>
              </w:rPr>
            </w:pPr>
            <w:r>
              <w:rPr>
                <w:lang w:val="es-GT"/>
              </w:rPr>
              <w:t xml:space="preserve">En el se podrá obtener la capacidad de </w:t>
            </w:r>
            <w:r w:rsidRPr="00691471">
              <w:rPr>
                <w:lang w:val="es-GT"/>
              </w:rPr>
              <w:t xml:space="preserve">cuantas personas pueden </w:t>
            </w:r>
            <w:r>
              <w:rPr>
                <w:lang w:val="es-GT"/>
              </w:rPr>
              <w:t>estar</w:t>
            </w:r>
            <w:r w:rsidRPr="00691471">
              <w:rPr>
                <w:lang w:val="es-GT"/>
              </w:rPr>
              <w:t xml:space="preserve"> en las canchas  </w:t>
            </w:r>
          </w:p>
          <w:p w14:paraId="4BEF5858" w14:textId="208C997A" w:rsidR="00872E82" w:rsidRPr="00872E82" w:rsidRDefault="00872E82">
            <w:pPr>
              <w:rPr>
                <w:lang w:val="es-GT"/>
              </w:rPr>
            </w:pPr>
          </w:p>
        </w:tc>
      </w:tr>
      <w:tr w:rsidR="001C0780" w:rsidRPr="00691471" w14:paraId="5A47EAC5" w14:textId="77777777" w:rsidTr="001C0780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118D7131" w14:textId="2A171F67" w:rsidR="001C0780" w:rsidRDefault="00180C7E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setCostoHora</w:t>
            </w:r>
          </w:p>
          <w:p w14:paraId="71F185A1" w14:textId="77777777" w:rsidR="00532D29" w:rsidRDefault="00532D29">
            <w:pPr>
              <w:rPr>
                <w:lang w:val="es-GT"/>
              </w:rPr>
            </w:pPr>
          </w:p>
          <w:p w14:paraId="01A3F22A" w14:textId="77777777" w:rsidR="00532D29" w:rsidRDefault="00532D29">
            <w:pPr>
              <w:rPr>
                <w:lang w:val="es-GT"/>
              </w:rPr>
            </w:pPr>
          </w:p>
          <w:p w14:paraId="2129A85F" w14:textId="77777777" w:rsidR="00532D29" w:rsidRDefault="00532D29">
            <w:pPr>
              <w:rPr>
                <w:lang w:val="es-GT"/>
              </w:rPr>
            </w:pPr>
          </w:p>
          <w:p w14:paraId="1B278D7D" w14:textId="77777777" w:rsidR="00532D29" w:rsidRDefault="00532D29">
            <w:pPr>
              <w:rPr>
                <w:lang w:val="es-GT"/>
              </w:rPr>
            </w:pPr>
          </w:p>
          <w:p w14:paraId="4F170EA0" w14:textId="0A262706" w:rsidR="00532D29" w:rsidRPr="00872E82" w:rsidRDefault="00532D29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8F0F0B4" w14:textId="30629530" w:rsidR="00532D29" w:rsidRPr="00EB7DDB" w:rsidRDefault="00180C7E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2032E2C" w14:textId="02690326" w:rsidR="001C0780" w:rsidRDefault="00180C7E">
            <w:pPr>
              <w:rPr>
                <w:lang w:val="es-GT"/>
              </w:rPr>
            </w:pPr>
            <w:r>
              <w:rPr>
                <w:lang w:val="es-GT"/>
              </w:rPr>
              <w:t>void</w:t>
            </w:r>
          </w:p>
          <w:p w14:paraId="593280F3" w14:textId="77777777" w:rsidR="00532D29" w:rsidRDefault="00532D29">
            <w:pPr>
              <w:rPr>
                <w:lang w:val="es-GT"/>
              </w:rPr>
            </w:pPr>
          </w:p>
          <w:p w14:paraId="3B387925" w14:textId="77777777" w:rsidR="00532D29" w:rsidRDefault="00532D29">
            <w:pPr>
              <w:rPr>
                <w:lang w:val="es-GT"/>
              </w:rPr>
            </w:pPr>
          </w:p>
          <w:p w14:paraId="24C93E50" w14:textId="77777777" w:rsidR="00532D29" w:rsidRDefault="00532D29">
            <w:pPr>
              <w:rPr>
                <w:lang w:val="es-GT"/>
              </w:rPr>
            </w:pPr>
          </w:p>
          <w:p w14:paraId="5490E2D7" w14:textId="77777777" w:rsidR="00532D29" w:rsidRDefault="00532D29">
            <w:pPr>
              <w:rPr>
                <w:lang w:val="es-GT"/>
              </w:rPr>
            </w:pPr>
          </w:p>
          <w:p w14:paraId="4298EBEA" w14:textId="15DD0F3C" w:rsidR="00532D29" w:rsidRPr="00872E82" w:rsidRDefault="00532D29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28EBD414" w14:textId="7D56291F" w:rsidR="00532D29" w:rsidRDefault="00180C7E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25AED4B8" w14:textId="77777777" w:rsidR="00532D29" w:rsidRDefault="00532D29">
            <w:pPr>
              <w:rPr>
                <w:lang w:val="es-GT"/>
              </w:rPr>
            </w:pPr>
          </w:p>
          <w:p w14:paraId="4873D720" w14:textId="77777777" w:rsidR="00532D29" w:rsidRDefault="00532D29">
            <w:pPr>
              <w:rPr>
                <w:lang w:val="es-GT"/>
              </w:rPr>
            </w:pPr>
          </w:p>
          <w:p w14:paraId="5F1F1923" w14:textId="77777777" w:rsidR="00532D29" w:rsidRDefault="00532D29">
            <w:pPr>
              <w:rPr>
                <w:lang w:val="es-GT"/>
              </w:rPr>
            </w:pPr>
          </w:p>
          <w:p w14:paraId="7F9F3709" w14:textId="4B0D599E" w:rsidR="00532D29" w:rsidRPr="00872E82" w:rsidRDefault="00532D29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6CEAC955" w14:textId="14C4AD84" w:rsidR="00532D29" w:rsidRDefault="00532D29">
            <w:pPr>
              <w:rPr>
                <w:lang w:val="es-GT"/>
              </w:rPr>
            </w:pPr>
          </w:p>
          <w:p w14:paraId="1A0F5BF8" w14:textId="2C905E02" w:rsidR="00532D29" w:rsidRPr="00872E82" w:rsidRDefault="00180C7E" w:rsidP="00EB7DDB">
            <w:pPr>
              <w:rPr>
                <w:lang w:val="es-GT"/>
              </w:rPr>
            </w:pPr>
            <w:r>
              <w:rPr>
                <w:lang w:val="es-GT"/>
              </w:rPr>
              <w:t xml:space="preserve">Se obtiene el costo por el uso de las cachas </w:t>
            </w:r>
          </w:p>
        </w:tc>
      </w:tr>
      <w:tr w:rsidR="001C0780" w:rsidRPr="00691471" w14:paraId="5752EA6A" w14:textId="77777777" w:rsidTr="001C0780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40671D1" w14:textId="77777777" w:rsidR="001C0780" w:rsidRPr="00872E82" w:rsidRDefault="001C0780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3F3E4" w14:textId="77777777" w:rsidR="001C0780" w:rsidRPr="00872E82" w:rsidRDefault="001C0780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2821" w14:textId="3E4EF7C4" w:rsidR="001C0780" w:rsidRPr="00872E82" w:rsidRDefault="001C0780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F956596" w14:textId="77777777" w:rsidR="001C0780" w:rsidRPr="00872E82" w:rsidRDefault="001C0780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3166FF0A" w14:textId="77777777" w:rsidR="001C0780" w:rsidRPr="00872E82" w:rsidRDefault="001C0780">
            <w:pPr>
              <w:rPr>
                <w:lang w:val="es-GT"/>
              </w:rPr>
            </w:pPr>
          </w:p>
        </w:tc>
      </w:tr>
    </w:tbl>
    <w:p w14:paraId="2F76CA9E" w14:textId="77777777" w:rsidR="001C0780" w:rsidRDefault="001C0780" w:rsidP="001C0780">
      <w:pPr>
        <w:rPr>
          <w:lang w:val="es-GT"/>
        </w:rPr>
      </w:pPr>
    </w:p>
    <w:p w14:paraId="328120DC" w14:textId="77777777" w:rsidR="00180C7E" w:rsidRDefault="00180C7E" w:rsidP="001C0780">
      <w:pPr>
        <w:rPr>
          <w:lang w:val="es-GT"/>
        </w:rPr>
      </w:pPr>
    </w:p>
    <w:p w14:paraId="219271A3" w14:textId="77777777" w:rsidR="00180C7E" w:rsidRDefault="00180C7E" w:rsidP="001C0780">
      <w:pPr>
        <w:rPr>
          <w:lang w:val="es-GT"/>
        </w:rPr>
      </w:pPr>
    </w:p>
    <w:p w14:paraId="6D047AC1" w14:textId="70C43CEF" w:rsidR="00180C7E" w:rsidRPr="001543D2" w:rsidRDefault="00180C7E" w:rsidP="00180C7E">
      <w:pPr>
        <w:rPr>
          <w:lang w:val="es-GT"/>
        </w:rPr>
      </w:pPr>
      <w:r w:rsidRPr="001543D2">
        <w:rPr>
          <w:lang w:val="es-GT"/>
        </w:rPr>
        <w:t xml:space="preserve">Clase: </w:t>
      </w:r>
      <w:r>
        <w:rPr>
          <w:lang w:val="es-GT"/>
        </w:rPr>
        <w:t>Evento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1566"/>
        <w:gridCol w:w="1437"/>
        <w:gridCol w:w="1530"/>
        <w:gridCol w:w="1623"/>
      </w:tblGrid>
      <w:tr w:rsidR="00AD567A" w:rsidRPr="001543D2" w14:paraId="0791C8E4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FE6255D" w14:textId="77777777" w:rsidR="00180C7E" w:rsidRPr="001543D2" w:rsidRDefault="00180C7E">
            <w:pPr>
              <w:rPr>
                <w:lang w:val="es-GT"/>
              </w:rPr>
            </w:pPr>
            <w:r w:rsidRPr="001543D2">
              <w:rPr>
                <w:lang w:val="es-GT"/>
              </w:rPr>
              <w:t>Método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4651" w14:textId="77777777" w:rsidR="00180C7E" w:rsidRPr="001543D2" w:rsidRDefault="00180C7E">
            <w:pPr>
              <w:rPr>
                <w:lang w:val="es-GT"/>
              </w:rPr>
            </w:pPr>
            <w:r w:rsidRPr="001543D2">
              <w:rPr>
                <w:lang w:val="es-GT"/>
              </w:rPr>
              <w:t>Parametros : tipos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499F" w14:textId="77777777" w:rsidR="00180C7E" w:rsidRPr="001543D2" w:rsidRDefault="00180C7E">
            <w:pPr>
              <w:rPr>
                <w:lang w:val="es-GT"/>
              </w:rPr>
            </w:pPr>
            <w:r w:rsidRPr="001543D2">
              <w:rPr>
                <w:lang w:val="es-GT"/>
              </w:rPr>
              <w:t>Valor de retorno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3B71" w14:textId="77777777" w:rsidR="00180C7E" w:rsidRPr="001543D2" w:rsidRDefault="00180C7E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0060405C" w14:textId="77777777" w:rsidR="00180C7E" w:rsidRPr="001543D2" w:rsidRDefault="00180C7E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AD567A" w:rsidRPr="001543D2" w14:paraId="61EA40B0" w14:textId="7777777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AE47B0D" w14:textId="77777777" w:rsidR="00180C7E" w:rsidRDefault="00180C7E">
            <w:pPr>
              <w:rPr>
                <w:lang w:val="es-GT"/>
              </w:rPr>
            </w:pPr>
            <w:r>
              <w:rPr>
                <w:lang w:val="es-GT"/>
              </w:rPr>
              <w:t xml:space="preserve">getResponsable </w:t>
            </w:r>
          </w:p>
          <w:p w14:paraId="0F500B23" w14:textId="77777777" w:rsidR="00AD567A" w:rsidRDefault="00AD567A">
            <w:pPr>
              <w:rPr>
                <w:lang w:val="es-GT"/>
              </w:rPr>
            </w:pPr>
          </w:p>
          <w:p w14:paraId="24982DEF" w14:textId="77777777" w:rsidR="00180C7E" w:rsidRDefault="00180C7E">
            <w:pPr>
              <w:rPr>
                <w:lang w:val="es-GT"/>
              </w:rPr>
            </w:pPr>
          </w:p>
          <w:p w14:paraId="7ED48088" w14:textId="38179040" w:rsidR="00180C7E" w:rsidRPr="001543D2" w:rsidRDefault="00180C7E">
            <w:pPr>
              <w:rPr>
                <w:lang w:val="es-GT"/>
              </w:rPr>
            </w:pPr>
            <w:r>
              <w:rPr>
                <w:lang w:val="es-GT"/>
              </w:rPr>
              <w:t>get</w:t>
            </w:r>
            <w:r w:rsidR="00AD567A">
              <w:rPr>
                <w:lang w:val="es-GT"/>
              </w:rPr>
              <w:t xml:space="preserve">TipoDeEvento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2F73A7" w14:textId="77777777" w:rsidR="00180C7E" w:rsidRDefault="00180C7E">
            <w:pPr>
              <w:rPr>
                <w:lang w:val="es-GT"/>
              </w:rPr>
            </w:pPr>
            <w:r w:rsidRPr="001543D2">
              <w:rPr>
                <w:lang w:val="es-GT"/>
              </w:rPr>
              <w:lastRenderedPageBreak/>
              <w:t xml:space="preserve"> </w:t>
            </w:r>
            <w:r>
              <w:rPr>
                <w:lang w:val="es-GT"/>
              </w:rPr>
              <w:t xml:space="preserve">( ) </w:t>
            </w:r>
          </w:p>
          <w:p w14:paraId="1B319B98" w14:textId="77777777" w:rsidR="00AD567A" w:rsidRDefault="00AD567A">
            <w:pPr>
              <w:rPr>
                <w:lang w:val="es-GT"/>
              </w:rPr>
            </w:pPr>
          </w:p>
          <w:p w14:paraId="5D31992D" w14:textId="77777777" w:rsidR="00AD567A" w:rsidRDefault="00AD567A">
            <w:pPr>
              <w:rPr>
                <w:lang w:val="es-GT"/>
              </w:rPr>
            </w:pPr>
          </w:p>
          <w:p w14:paraId="630547C4" w14:textId="4FA6DBF0" w:rsidR="00AD567A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( )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9F1533" w14:textId="439FD9B6" w:rsidR="00180C7E" w:rsidRPr="001543D2" w:rsidRDefault="00180C7E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String </w:t>
            </w:r>
          </w:p>
          <w:p w14:paraId="5BD0FA93" w14:textId="77777777" w:rsidR="00180C7E" w:rsidRDefault="00180C7E">
            <w:pPr>
              <w:rPr>
                <w:lang w:val="es-GT"/>
              </w:rPr>
            </w:pPr>
          </w:p>
          <w:p w14:paraId="0D6319F2" w14:textId="77777777" w:rsidR="00AD567A" w:rsidRDefault="00AD567A">
            <w:pPr>
              <w:rPr>
                <w:lang w:val="es-GT"/>
              </w:rPr>
            </w:pPr>
          </w:p>
          <w:p w14:paraId="1509743B" w14:textId="77777777" w:rsidR="00AD567A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String </w:t>
            </w:r>
          </w:p>
          <w:p w14:paraId="304CA9C8" w14:textId="77777777" w:rsidR="00AD567A" w:rsidRDefault="00AD567A">
            <w:pPr>
              <w:rPr>
                <w:lang w:val="es-GT"/>
              </w:rPr>
            </w:pPr>
          </w:p>
          <w:p w14:paraId="5DFD2E0D" w14:textId="1872BBDD" w:rsidR="00AD567A" w:rsidRPr="001543D2" w:rsidRDefault="00AD567A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DC9179" w14:textId="114E4680" w:rsidR="00180C7E" w:rsidRPr="001543D2" w:rsidRDefault="00180C7E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 xml:space="preserve">Public </w:t>
            </w:r>
          </w:p>
          <w:p w14:paraId="350562E9" w14:textId="77777777" w:rsidR="00180C7E" w:rsidRDefault="00180C7E">
            <w:pPr>
              <w:rPr>
                <w:lang w:val="es-GT"/>
              </w:rPr>
            </w:pPr>
          </w:p>
          <w:p w14:paraId="4A7A846A" w14:textId="77777777" w:rsidR="00AD567A" w:rsidRDefault="00AD567A">
            <w:pPr>
              <w:rPr>
                <w:lang w:val="es-GT"/>
              </w:rPr>
            </w:pPr>
          </w:p>
          <w:p w14:paraId="2CC5A640" w14:textId="260045FD" w:rsidR="00AD567A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Public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3587B02E" w14:textId="6FC6096D" w:rsidR="00180C7E" w:rsidRPr="001543D2" w:rsidRDefault="00180C7E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Nombre de la persona encargada</w:t>
            </w:r>
          </w:p>
          <w:p w14:paraId="0452B95F" w14:textId="77777777" w:rsidR="00180C7E" w:rsidRDefault="00180C7E">
            <w:pPr>
              <w:rPr>
                <w:lang w:val="es-GT"/>
              </w:rPr>
            </w:pPr>
          </w:p>
          <w:p w14:paraId="317EA0C4" w14:textId="42D07CC3" w:rsidR="00AD567A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DA7BF2">
              <w:rPr>
                <w:lang w:val="es-GT"/>
              </w:rPr>
              <w:t>indicará</w:t>
            </w:r>
            <w:r>
              <w:rPr>
                <w:lang w:val="es-GT"/>
              </w:rPr>
              <w:t xml:space="preserve"> que tipo de evento se realizara </w:t>
            </w:r>
          </w:p>
        </w:tc>
      </w:tr>
      <w:tr w:rsidR="00AD567A" w:rsidRPr="001543D2" w14:paraId="75D94035" w14:textId="77777777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0F11572F" w14:textId="77777777" w:rsidR="00AD567A" w:rsidRDefault="00AD567A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getnombreDelEvento</w:t>
            </w:r>
          </w:p>
          <w:p w14:paraId="69B94F22" w14:textId="77777777" w:rsidR="00AD567A" w:rsidRDefault="00AD567A">
            <w:pPr>
              <w:rPr>
                <w:lang w:val="es-GT"/>
              </w:rPr>
            </w:pPr>
          </w:p>
          <w:p w14:paraId="6559B6A6" w14:textId="77777777" w:rsidR="00AD567A" w:rsidRDefault="00AD567A">
            <w:pPr>
              <w:rPr>
                <w:lang w:val="es-GT"/>
              </w:rPr>
            </w:pPr>
            <w:r>
              <w:rPr>
                <w:lang w:val="es-GT"/>
              </w:rPr>
              <w:t>getNumeroDeParticipantes</w:t>
            </w:r>
          </w:p>
          <w:p w14:paraId="2D80CEF7" w14:textId="77777777" w:rsidR="00AD567A" w:rsidRDefault="00AD567A">
            <w:pPr>
              <w:rPr>
                <w:lang w:val="es-GT"/>
              </w:rPr>
            </w:pPr>
          </w:p>
          <w:p w14:paraId="633DC823" w14:textId="77777777" w:rsidR="00AD567A" w:rsidRDefault="00AD567A">
            <w:pPr>
              <w:rPr>
                <w:lang w:val="es-GT"/>
              </w:rPr>
            </w:pPr>
          </w:p>
          <w:p w14:paraId="753276E0" w14:textId="497A5CBB" w:rsidR="00AD567A" w:rsidRDefault="00AD567A">
            <w:pPr>
              <w:rPr>
                <w:lang w:val="es-GT"/>
              </w:rPr>
            </w:pPr>
            <w:r>
              <w:rPr>
                <w:lang w:val="es-GT"/>
              </w:rPr>
              <w:t>getFecha</w:t>
            </w:r>
          </w:p>
          <w:p w14:paraId="72C096B2" w14:textId="4753CED4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  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162270B" w14:textId="285D709C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( ) </w:t>
            </w:r>
          </w:p>
          <w:p w14:paraId="0D80BEEB" w14:textId="77777777" w:rsidR="00180C7E" w:rsidRPr="001543D2" w:rsidRDefault="00180C7E">
            <w:pPr>
              <w:rPr>
                <w:lang w:val="es-GT"/>
              </w:rPr>
            </w:pPr>
          </w:p>
          <w:p w14:paraId="1F2902C2" w14:textId="7073D319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  <w:p w14:paraId="359FF6A7" w14:textId="77777777" w:rsidR="00180C7E" w:rsidRDefault="00180C7E">
            <w:pPr>
              <w:rPr>
                <w:lang w:val="es-GT"/>
              </w:rPr>
            </w:pPr>
          </w:p>
          <w:p w14:paraId="549DCFCB" w14:textId="77777777" w:rsidR="00AD567A" w:rsidRDefault="00AD567A">
            <w:pPr>
              <w:rPr>
                <w:lang w:val="es-GT"/>
              </w:rPr>
            </w:pPr>
          </w:p>
          <w:p w14:paraId="035B8799" w14:textId="4004A5F5" w:rsidR="00AD567A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696DB81E" w14:textId="4F89FA32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 xml:space="preserve">String </w:t>
            </w:r>
          </w:p>
          <w:p w14:paraId="313D584D" w14:textId="77777777" w:rsidR="00180C7E" w:rsidRPr="001543D2" w:rsidRDefault="00180C7E">
            <w:pPr>
              <w:rPr>
                <w:lang w:val="es-GT"/>
              </w:rPr>
            </w:pPr>
          </w:p>
          <w:p w14:paraId="1971500D" w14:textId="5F65B9C8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>Int</w:t>
            </w:r>
          </w:p>
          <w:p w14:paraId="2B18C08A" w14:textId="77777777" w:rsidR="00180C7E" w:rsidRPr="001543D2" w:rsidRDefault="00180C7E">
            <w:pPr>
              <w:rPr>
                <w:lang w:val="es-GT"/>
              </w:rPr>
            </w:pPr>
          </w:p>
          <w:p w14:paraId="6F9F425A" w14:textId="77777777" w:rsidR="00180C7E" w:rsidRPr="001543D2" w:rsidRDefault="00180C7E">
            <w:pPr>
              <w:rPr>
                <w:lang w:val="es-GT"/>
              </w:rPr>
            </w:pPr>
          </w:p>
          <w:p w14:paraId="4BC156D4" w14:textId="29D55168" w:rsidR="00180C7E" w:rsidRPr="001543D2" w:rsidRDefault="005A06D7">
            <w:pPr>
              <w:rPr>
                <w:lang w:val="es-GT"/>
              </w:rPr>
            </w:pPr>
            <w:r>
              <w:rPr>
                <w:lang w:val="es-GT"/>
              </w:rPr>
              <w:t>String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532CDEA7" w14:textId="1A44BC82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7B668C20" w14:textId="77777777" w:rsidR="00180C7E" w:rsidRPr="001543D2" w:rsidRDefault="00180C7E">
            <w:pPr>
              <w:rPr>
                <w:lang w:val="es-GT"/>
              </w:rPr>
            </w:pPr>
          </w:p>
          <w:p w14:paraId="281A9133" w14:textId="5C6EEBE7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1E4128D2" w14:textId="77777777" w:rsidR="00180C7E" w:rsidRPr="001543D2" w:rsidRDefault="00180C7E">
            <w:pPr>
              <w:rPr>
                <w:lang w:val="es-GT"/>
              </w:rPr>
            </w:pPr>
          </w:p>
          <w:p w14:paraId="44C7CB38" w14:textId="77777777" w:rsidR="00180C7E" w:rsidRPr="001543D2" w:rsidRDefault="00180C7E">
            <w:pPr>
              <w:rPr>
                <w:lang w:val="es-GT"/>
              </w:rPr>
            </w:pPr>
          </w:p>
          <w:p w14:paraId="3FCBEF65" w14:textId="72218793" w:rsidR="00180C7E" w:rsidRPr="001543D2" w:rsidRDefault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0DABDD8C" w14:textId="5D4B1753" w:rsidR="00180C7E" w:rsidRPr="001543D2" w:rsidRDefault="00AD567A">
            <w:pPr>
              <w:rPr>
                <w:lang w:val="es-GT"/>
              </w:rPr>
            </w:pPr>
            <w:r>
              <w:rPr>
                <w:lang w:val="es-GT"/>
              </w:rPr>
              <w:t>Nombre del evento</w:t>
            </w:r>
          </w:p>
          <w:p w14:paraId="528523B3" w14:textId="77777777" w:rsidR="00180C7E" w:rsidRDefault="00180C7E">
            <w:pPr>
              <w:rPr>
                <w:lang w:val="es-GT"/>
              </w:rPr>
            </w:pPr>
          </w:p>
          <w:p w14:paraId="3B9E6767" w14:textId="1C3F178F" w:rsidR="00AD567A" w:rsidRDefault="00DA7BF2">
            <w:pPr>
              <w:rPr>
                <w:lang w:val="es-GT"/>
              </w:rPr>
            </w:pPr>
            <w:r>
              <w:rPr>
                <w:lang w:val="es-GT"/>
              </w:rPr>
              <w:t>Número</w:t>
            </w:r>
            <w:r w:rsidR="00AD567A">
              <w:rPr>
                <w:lang w:val="es-GT"/>
              </w:rPr>
              <w:t xml:space="preserve"> de participantes que asistirán al evento</w:t>
            </w:r>
          </w:p>
          <w:p w14:paraId="0FC01DE3" w14:textId="74E41120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DA7BF2">
              <w:rPr>
                <w:lang w:val="es-GT"/>
              </w:rPr>
              <w:t>indicará</w:t>
            </w:r>
            <w:r>
              <w:rPr>
                <w:lang w:val="es-GT"/>
              </w:rPr>
              <w:t xml:space="preserve"> la fecha en la cual se realizará el evento </w:t>
            </w:r>
          </w:p>
          <w:p w14:paraId="155EEDE6" w14:textId="7C63FF7C" w:rsidR="005A06D7" w:rsidRPr="001543D2" w:rsidRDefault="005A06D7">
            <w:pPr>
              <w:rPr>
                <w:lang w:val="es-GT"/>
              </w:rPr>
            </w:pPr>
          </w:p>
        </w:tc>
      </w:tr>
      <w:tr w:rsidR="00AD567A" w:rsidRPr="001543D2" w14:paraId="6EF7BC84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D3065E1" w14:textId="69B087E9" w:rsidR="00180C7E" w:rsidRDefault="005A06D7">
            <w:pPr>
              <w:rPr>
                <w:lang w:val="es-GT"/>
              </w:rPr>
            </w:pPr>
            <w:r>
              <w:rPr>
                <w:lang w:val="es-GT"/>
              </w:rPr>
              <w:t>getH</w:t>
            </w:r>
            <w:r w:rsidR="00AD567A">
              <w:rPr>
                <w:lang w:val="es-GT"/>
              </w:rPr>
              <w:t>oraDeInicio</w:t>
            </w:r>
          </w:p>
          <w:p w14:paraId="48881275" w14:textId="77777777" w:rsidR="00AD567A" w:rsidRDefault="00AD567A">
            <w:pPr>
              <w:rPr>
                <w:lang w:val="es-GT"/>
              </w:rPr>
            </w:pPr>
          </w:p>
          <w:p w14:paraId="2A5E5F34" w14:textId="31C35A5B" w:rsidR="00AD567A" w:rsidRDefault="005A06D7">
            <w:pPr>
              <w:rPr>
                <w:lang w:val="es-GT"/>
              </w:rPr>
            </w:pPr>
            <w:r>
              <w:rPr>
                <w:lang w:val="es-GT"/>
              </w:rPr>
              <w:t>getH</w:t>
            </w:r>
            <w:r w:rsidR="00AD567A">
              <w:rPr>
                <w:lang w:val="es-GT"/>
              </w:rPr>
              <w:t>oraDeFinalizacion</w:t>
            </w:r>
          </w:p>
          <w:p w14:paraId="4FFA681C" w14:textId="77777777" w:rsidR="00AD567A" w:rsidRDefault="00AD567A">
            <w:pPr>
              <w:rPr>
                <w:lang w:val="es-GT"/>
              </w:rPr>
            </w:pPr>
          </w:p>
          <w:p w14:paraId="210F022E" w14:textId="77777777" w:rsidR="005A06D7" w:rsidRDefault="005A06D7">
            <w:pPr>
              <w:rPr>
                <w:lang w:val="es-GT"/>
              </w:rPr>
            </w:pPr>
          </w:p>
          <w:p w14:paraId="62F056FE" w14:textId="77777777" w:rsidR="005A06D7" w:rsidRDefault="005A06D7">
            <w:pPr>
              <w:rPr>
                <w:lang w:val="es-GT"/>
              </w:rPr>
            </w:pPr>
          </w:p>
          <w:p w14:paraId="465C91F6" w14:textId="77777777" w:rsidR="00AD567A" w:rsidRDefault="00AD567A">
            <w:pPr>
              <w:rPr>
                <w:lang w:val="es-GT"/>
              </w:rPr>
            </w:pPr>
            <w:r>
              <w:rPr>
                <w:lang w:val="es-GT"/>
              </w:rPr>
              <w:t>pago</w:t>
            </w:r>
          </w:p>
          <w:p w14:paraId="22D277A8" w14:textId="77777777" w:rsidR="005A06D7" w:rsidRDefault="005A06D7">
            <w:pPr>
              <w:rPr>
                <w:lang w:val="es-GT"/>
              </w:rPr>
            </w:pPr>
          </w:p>
          <w:p w14:paraId="1CC3B34B" w14:textId="78ACCA53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setPago </w:t>
            </w:r>
          </w:p>
          <w:p w14:paraId="2A811F2D" w14:textId="1A308F88" w:rsidR="005A06D7" w:rsidRPr="001543D2" w:rsidRDefault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F1F0" w14:textId="77777777" w:rsidR="00180C7E" w:rsidRDefault="005A06D7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  <w:p w14:paraId="0E9E2CA0" w14:textId="77777777" w:rsidR="005A06D7" w:rsidRDefault="005A06D7">
            <w:pPr>
              <w:rPr>
                <w:lang w:val="es-GT"/>
              </w:rPr>
            </w:pPr>
          </w:p>
          <w:p w14:paraId="7FF9CE13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  <w:p w14:paraId="6569834F" w14:textId="77777777" w:rsidR="005A06D7" w:rsidRDefault="005A06D7">
            <w:pPr>
              <w:rPr>
                <w:lang w:val="es-GT"/>
              </w:rPr>
            </w:pPr>
          </w:p>
          <w:p w14:paraId="7AD7B55C" w14:textId="77777777" w:rsidR="005A06D7" w:rsidRDefault="005A06D7">
            <w:pPr>
              <w:rPr>
                <w:lang w:val="es-GT"/>
              </w:rPr>
            </w:pPr>
          </w:p>
          <w:p w14:paraId="2DA842CE" w14:textId="77777777" w:rsidR="005A06D7" w:rsidRDefault="005A06D7">
            <w:pPr>
              <w:rPr>
                <w:lang w:val="es-GT"/>
              </w:rPr>
            </w:pPr>
          </w:p>
          <w:p w14:paraId="3D10297C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  <w:p w14:paraId="14B2765C" w14:textId="77777777" w:rsidR="005A06D7" w:rsidRDefault="005A06D7">
            <w:pPr>
              <w:rPr>
                <w:lang w:val="es-GT"/>
              </w:rPr>
            </w:pPr>
          </w:p>
          <w:p w14:paraId="3695C6CF" w14:textId="45332BB6" w:rsidR="005A06D7" w:rsidRPr="001543D2" w:rsidRDefault="005A06D7">
            <w:pPr>
              <w:rPr>
                <w:lang w:val="es-GT"/>
              </w:rPr>
            </w:pPr>
            <w:r>
              <w:rPr>
                <w:lang w:val="es-GT"/>
              </w:rPr>
              <w:t>boolean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1EF" w14:textId="77777777" w:rsidR="00180C7E" w:rsidRDefault="005A06D7">
            <w:pPr>
              <w:rPr>
                <w:lang w:val="es-GT"/>
              </w:rPr>
            </w:pPr>
            <w:r>
              <w:rPr>
                <w:lang w:val="es-GT"/>
              </w:rPr>
              <w:t>Int</w:t>
            </w:r>
          </w:p>
          <w:p w14:paraId="1B212CA8" w14:textId="77777777" w:rsidR="005A06D7" w:rsidRDefault="005A06D7">
            <w:pPr>
              <w:rPr>
                <w:lang w:val="es-GT"/>
              </w:rPr>
            </w:pPr>
          </w:p>
          <w:p w14:paraId="2C01E7AE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>Int</w:t>
            </w:r>
          </w:p>
          <w:p w14:paraId="3429305B" w14:textId="77777777" w:rsidR="005A06D7" w:rsidRDefault="005A06D7">
            <w:pPr>
              <w:rPr>
                <w:lang w:val="es-GT"/>
              </w:rPr>
            </w:pPr>
          </w:p>
          <w:p w14:paraId="0CD7FDEE" w14:textId="77777777" w:rsidR="005A06D7" w:rsidRDefault="005A06D7">
            <w:pPr>
              <w:rPr>
                <w:lang w:val="es-GT"/>
              </w:rPr>
            </w:pPr>
          </w:p>
          <w:p w14:paraId="0CA3E552" w14:textId="77777777" w:rsidR="005A06D7" w:rsidRDefault="005A06D7">
            <w:pPr>
              <w:rPr>
                <w:lang w:val="es-GT"/>
              </w:rPr>
            </w:pPr>
          </w:p>
          <w:p w14:paraId="1E954B51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Boolean </w:t>
            </w:r>
          </w:p>
          <w:p w14:paraId="54AF83A8" w14:textId="77777777" w:rsidR="005A06D7" w:rsidRDefault="005A06D7">
            <w:pPr>
              <w:rPr>
                <w:lang w:val="es-GT"/>
              </w:rPr>
            </w:pPr>
          </w:p>
          <w:p w14:paraId="2AF8B54A" w14:textId="71A50294" w:rsidR="005A06D7" w:rsidRPr="001543D2" w:rsidRDefault="005A06D7">
            <w:pPr>
              <w:rPr>
                <w:lang w:val="es-GT"/>
              </w:rPr>
            </w:pPr>
            <w:r>
              <w:rPr>
                <w:lang w:val="es-GT"/>
              </w:rPr>
              <w:t>void</w:t>
            </w: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0B7E8DE7" w14:textId="77777777" w:rsidR="00180C7E" w:rsidRDefault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2A0A07E1" w14:textId="77777777" w:rsidR="005A06D7" w:rsidRDefault="005A06D7">
            <w:pPr>
              <w:rPr>
                <w:lang w:val="es-GT"/>
              </w:rPr>
            </w:pPr>
          </w:p>
          <w:p w14:paraId="37E785F3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691A4F34" w14:textId="77777777" w:rsidR="005A06D7" w:rsidRDefault="005A06D7">
            <w:pPr>
              <w:rPr>
                <w:lang w:val="es-GT"/>
              </w:rPr>
            </w:pPr>
          </w:p>
          <w:p w14:paraId="6634C482" w14:textId="77777777" w:rsidR="005A06D7" w:rsidRDefault="005A06D7">
            <w:pPr>
              <w:rPr>
                <w:lang w:val="es-GT"/>
              </w:rPr>
            </w:pPr>
          </w:p>
          <w:p w14:paraId="59AB4A33" w14:textId="77777777" w:rsidR="005A06D7" w:rsidRDefault="005A06D7">
            <w:pPr>
              <w:rPr>
                <w:lang w:val="es-GT"/>
              </w:rPr>
            </w:pPr>
          </w:p>
          <w:p w14:paraId="365D38B5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2F7BB929" w14:textId="77777777" w:rsidR="005A06D7" w:rsidRDefault="005A06D7">
            <w:pPr>
              <w:rPr>
                <w:lang w:val="es-GT"/>
              </w:rPr>
            </w:pPr>
          </w:p>
          <w:p w14:paraId="224F934E" w14:textId="19D36910" w:rsidR="005A06D7" w:rsidRPr="001543D2" w:rsidRDefault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7C7EEB3" w14:textId="2698827F" w:rsidR="00180C7E" w:rsidRDefault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Nos indicara la hora del evento, es decir, el inicio </w:t>
            </w:r>
          </w:p>
          <w:p w14:paraId="570CE936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>Nos indicara la hora a la cual terminara el evento</w:t>
            </w:r>
          </w:p>
          <w:p w14:paraId="4548FC72" w14:textId="77777777" w:rsidR="005A06D7" w:rsidRDefault="005A06D7">
            <w:pPr>
              <w:rPr>
                <w:lang w:val="es-GT"/>
              </w:rPr>
            </w:pPr>
          </w:p>
          <w:p w14:paraId="5F7ED20B" w14:textId="77777777" w:rsidR="005A06D7" w:rsidRDefault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Verificar si se ha pagado  </w:t>
            </w:r>
          </w:p>
          <w:p w14:paraId="61D2CC62" w14:textId="69418755" w:rsidR="005A06D7" w:rsidRPr="001543D2" w:rsidRDefault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DA7BF2">
              <w:rPr>
                <w:lang w:val="es-GT"/>
              </w:rPr>
              <w:t>mostrará</w:t>
            </w:r>
            <w:r>
              <w:rPr>
                <w:lang w:val="es-GT"/>
              </w:rPr>
              <w:t xml:space="preserve"> estado del pago </w:t>
            </w:r>
          </w:p>
        </w:tc>
      </w:tr>
    </w:tbl>
    <w:p w14:paraId="310809E4" w14:textId="77777777" w:rsidR="00180C7E" w:rsidRDefault="00180C7E" w:rsidP="00180C7E">
      <w:pPr>
        <w:rPr>
          <w:lang w:val="es-GT"/>
        </w:rPr>
      </w:pPr>
    </w:p>
    <w:p w14:paraId="4EBF860D" w14:textId="77777777" w:rsidR="002F0CD1" w:rsidRDefault="002F0CD1" w:rsidP="00180C7E">
      <w:pPr>
        <w:rPr>
          <w:lang w:val="es-GT"/>
        </w:rPr>
      </w:pPr>
    </w:p>
    <w:p w14:paraId="13CD1123" w14:textId="5708A5A1" w:rsidR="002F0CD1" w:rsidRPr="001543D2" w:rsidRDefault="002F0CD1" w:rsidP="002F0CD1">
      <w:pPr>
        <w:rPr>
          <w:lang w:val="es-GT"/>
        </w:rPr>
      </w:pPr>
      <w:r w:rsidRPr="001543D2">
        <w:rPr>
          <w:lang w:val="es-GT"/>
        </w:rPr>
        <w:t xml:space="preserve">Clase: </w:t>
      </w:r>
      <w:r>
        <w:t>SistemasDeReservas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1728"/>
        <w:gridCol w:w="1491"/>
        <w:gridCol w:w="1965"/>
        <w:gridCol w:w="1728"/>
      </w:tblGrid>
      <w:tr w:rsidR="002F0CD1" w:rsidRPr="001543D2" w14:paraId="30DEC820" w14:textId="77777777" w:rsidTr="002F0CD1">
        <w:trPr>
          <w:jc w:val="center"/>
        </w:trPr>
        <w:tc>
          <w:tcPr>
            <w:tcW w:w="176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D172DCD" w14:textId="77777777" w:rsidR="002F0CD1" w:rsidRPr="001543D2" w:rsidRDefault="002F0CD1">
            <w:pPr>
              <w:rPr>
                <w:lang w:val="es-GT"/>
              </w:rPr>
            </w:pPr>
            <w:r w:rsidRPr="001543D2">
              <w:rPr>
                <w:lang w:val="es-GT"/>
              </w:rPr>
              <w:t>Método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F341" w14:textId="77777777" w:rsidR="002F0CD1" w:rsidRPr="001543D2" w:rsidRDefault="002F0CD1">
            <w:pPr>
              <w:rPr>
                <w:lang w:val="es-GT"/>
              </w:rPr>
            </w:pPr>
            <w:r w:rsidRPr="001543D2">
              <w:rPr>
                <w:lang w:val="es-GT"/>
              </w:rPr>
              <w:t>Parametros : tipos de dato</w:t>
            </w: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E007" w14:textId="77777777" w:rsidR="002F0CD1" w:rsidRPr="001543D2" w:rsidRDefault="002F0CD1">
            <w:pPr>
              <w:rPr>
                <w:lang w:val="es-GT"/>
              </w:rPr>
            </w:pPr>
            <w:r w:rsidRPr="001543D2">
              <w:rPr>
                <w:lang w:val="es-GT"/>
              </w:rPr>
              <w:t>Valor de retorno</w:t>
            </w:r>
          </w:p>
        </w:tc>
        <w:tc>
          <w:tcPr>
            <w:tcW w:w="19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3719" w14:textId="77777777" w:rsidR="002F0CD1" w:rsidRPr="001543D2" w:rsidRDefault="002F0CD1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70E589A7" w14:textId="77777777" w:rsidR="002F0CD1" w:rsidRPr="001543D2" w:rsidRDefault="002F0CD1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2F0CD1" w:rsidRPr="001543D2" w14:paraId="54C60078" w14:textId="77777777" w:rsidTr="002F0CD1">
        <w:trPr>
          <w:jc w:val="center"/>
        </w:trPr>
        <w:tc>
          <w:tcPr>
            <w:tcW w:w="176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F297AC0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>agregarCancha</w:t>
            </w:r>
          </w:p>
          <w:p w14:paraId="29869A15" w14:textId="77777777" w:rsidR="002F0CD1" w:rsidRDefault="002F0CD1">
            <w:pPr>
              <w:rPr>
                <w:lang w:val="es-GT"/>
              </w:rPr>
            </w:pPr>
          </w:p>
          <w:p w14:paraId="148DA3FA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pedirReserva </w:t>
            </w:r>
          </w:p>
          <w:p w14:paraId="439D29CD" w14:textId="77777777" w:rsidR="002F0CD1" w:rsidRDefault="002F0CD1">
            <w:pPr>
              <w:rPr>
                <w:lang w:val="es-GT"/>
              </w:rPr>
            </w:pPr>
          </w:p>
          <w:p w14:paraId="5C96435A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>cancelarReserva</w:t>
            </w:r>
          </w:p>
          <w:p w14:paraId="7B19103D" w14:textId="77777777" w:rsidR="002F0CD1" w:rsidRDefault="002F0CD1">
            <w:pPr>
              <w:rPr>
                <w:lang w:val="es-GT"/>
              </w:rPr>
            </w:pPr>
          </w:p>
          <w:p w14:paraId="53E9FADF" w14:textId="77777777" w:rsidR="002F0CD1" w:rsidRDefault="002F0CD1">
            <w:pPr>
              <w:rPr>
                <w:lang w:val="es-GT"/>
              </w:rPr>
            </w:pPr>
          </w:p>
          <w:p w14:paraId="6DB04239" w14:textId="40FEECBD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>verReserva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E9734E" w14:textId="277A320A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>Cancha</w:t>
            </w:r>
            <w:r w:rsidRPr="001543D2">
              <w:rPr>
                <w:lang w:val="es-GT"/>
              </w:rPr>
              <w:t xml:space="preserve"> </w:t>
            </w:r>
          </w:p>
          <w:p w14:paraId="39A2AC38" w14:textId="77777777" w:rsidR="002F0CD1" w:rsidRDefault="002F0CD1">
            <w:pPr>
              <w:rPr>
                <w:lang w:val="es-GT"/>
              </w:rPr>
            </w:pPr>
          </w:p>
          <w:p w14:paraId="016544C0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>Evento</w:t>
            </w:r>
          </w:p>
          <w:p w14:paraId="3732257E" w14:textId="77777777" w:rsidR="002F0CD1" w:rsidRDefault="002F0CD1">
            <w:pPr>
              <w:rPr>
                <w:lang w:val="es-GT"/>
              </w:rPr>
            </w:pPr>
          </w:p>
          <w:p w14:paraId="645C9B0D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>Reserva</w:t>
            </w:r>
          </w:p>
          <w:p w14:paraId="75CC087E" w14:textId="77777777" w:rsidR="002F0CD1" w:rsidRDefault="002F0CD1">
            <w:pPr>
              <w:rPr>
                <w:lang w:val="es-GT"/>
              </w:rPr>
            </w:pPr>
          </w:p>
          <w:p w14:paraId="487B0B3D" w14:textId="77777777" w:rsidR="002F0CD1" w:rsidRDefault="002F0CD1">
            <w:pPr>
              <w:rPr>
                <w:lang w:val="es-GT"/>
              </w:rPr>
            </w:pPr>
          </w:p>
          <w:p w14:paraId="1FF92EB6" w14:textId="13E63EA6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30AC0B" w14:textId="3A231009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>void</w:t>
            </w:r>
          </w:p>
          <w:p w14:paraId="4E0529F0" w14:textId="77777777" w:rsidR="002F0CD1" w:rsidRDefault="002F0CD1">
            <w:pPr>
              <w:rPr>
                <w:lang w:val="es-GT"/>
              </w:rPr>
            </w:pPr>
          </w:p>
          <w:p w14:paraId="5A5939AB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boolean </w:t>
            </w:r>
          </w:p>
          <w:p w14:paraId="055858A1" w14:textId="77777777" w:rsidR="002F0CD1" w:rsidRDefault="002F0CD1">
            <w:pPr>
              <w:rPr>
                <w:lang w:val="es-GT"/>
              </w:rPr>
            </w:pPr>
          </w:p>
          <w:p w14:paraId="65663451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>void</w:t>
            </w:r>
          </w:p>
          <w:p w14:paraId="09F955BC" w14:textId="77777777" w:rsidR="002F0CD1" w:rsidRDefault="002F0CD1">
            <w:pPr>
              <w:rPr>
                <w:lang w:val="es-GT"/>
              </w:rPr>
            </w:pPr>
          </w:p>
          <w:p w14:paraId="5FECA338" w14:textId="77777777" w:rsidR="002F0CD1" w:rsidRDefault="002F0CD1">
            <w:pPr>
              <w:rPr>
                <w:lang w:val="es-GT"/>
              </w:rPr>
            </w:pPr>
          </w:p>
          <w:p w14:paraId="4C903C80" w14:textId="4E032539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>void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6DDC35" w14:textId="0A49527C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52F70AAD" w14:textId="77777777" w:rsidR="002F0CD1" w:rsidRDefault="002F0CD1">
            <w:pPr>
              <w:rPr>
                <w:lang w:val="es-GT"/>
              </w:rPr>
            </w:pPr>
          </w:p>
          <w:p w14:paraId="67F8B15F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Public </w:t>
            </w:r>
          </w:p>
          <w:p w14:paraId="47C0275D" w14:textId="77777777" w:rsidR="002F0CD1" w:rsidRDefault="002F0CD1">
            <w:pPr>
              <w:rPr>
                <w:lang w:val="es-GT"/>
              </w:rPr>
            </w:pPr>
          </w:p>
          <w:p w14:paraId="55F4222D" w14:textId="77777777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Public </w:t>
            </w:r>
          </w:p>
          <w:p w14:paraId="710F52AB" w14:textId="77777777" w:rsidR="002F0CD1" w:rsidRDefault="002F0CD1">
            <w:pPr>
              <w:rPr>
                <w:lang w:val="es-GT"/>
              </w:rPr>
            </w:pPr>
          </w:p>
          <w:p w14:paraId="7430FDF7" w14:textId="77777777" w:rsidR="002F0CD1" w:rsidRDefault="002F0CD1">
            <w:pPr>
              <w:rPr>
                <w:lang w:val="es-GT"/>
              </w:rPr>
            </w:pPr>
          </w:p>
          <w:p w14:paraId="15A5B1B3" w14:textId="53C95841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109EEEB5" w14:textId="4FB60171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Agregar una cancha al sistema </w:t>
            </w:r>
          </w:p>
          <w:p w14:paraId="17FD8358" w14:textId="012E7AFB" w:rsidR="002F0CD1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Agregar una cancha al evento ya programado o la lista de espero si es que no existe </w:t>
            </w:r>
            <w:r w:rsidR="00DA7BF2">
              <w:rPr>
                <w:lang w:val="es-GT"/>
              </w:rPr>
              <w:t>cupo.</w:t>
            </w:r>
            <w:r>
              <w:rPr>
                <w:lang w:val="es-GT"/>
              </w:rPr>
              <w:t xml:space="preserve"> </w:t>
            </w:r>
          </w:p>
          <w:p w14:paraId="1EABD2F0" w14:textId="0592D198" w:rsidR="002F0CD1" w:rsidRPr="001543D2" w:rsidRDefault="002F0CD1">
            <w:pPr>
              <w:rPr>
                <w:lang w:val="es-GT"/>
              </w:rPr>
            </w:pPr>
            <w:r>
              <w:rPr>
                <w:lang w:val="es-GT"/>
              </w:rPr>
              <w:t xml:space="preserve">Mostrar las reservas por cancha </w:t>
            </w:r>
          </w:p>
          <w:p w14:paraId="3C383E97" w14:textId="77777777" w:rsidR="002F0CD1" w:rsidRPr="001543D2" w:rsidRDefault="002F0CD1">
            <w:pPr>
              <w:rPr>
                <w:lang w:val="es-GT"/>
              </w:rPr>
            </w:pPr>
          </w:p>
        </w:tc>
      </w:tr>
      <w:tr w:rsidR="002F0CD1" w:rsidRPr="001543D2" w14:paraId="17ABD11D" w14:textId="77777777" w:rsidTr="002F0CD1">
        <w:trPr>
          <w:jc w:val="center"/>
        </w:trPr>
        <w:tc>
          <w:tcPr>
            <w:tcW w:w="1761" w:type="dxa"/>
            <w:tcBorders>
              <w:left w:val="nil"/>
              <w:right w:val="single" w:sz="4" w:space="0" w:color="auto"/>
            </w:tcBorders>
          </w:tcPr>
          <w:p w14:paraId="4B0CDEB9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7C944F6" w14:textId="77777777" w:rsidR="002F0CD1" w:rsidRPr="001543D2" w:rsidRDefault="002F0CD1">
            <w:pPr>
              <w:rPr>
                <w:lang w:val="es-GT"/>
              </w:rPr>
            </w:pPr>
          </w:p>
          <w:p w14:paraId="0F675E79" w14:textId="77777777" w:rsidR="002F0CD1" w:rsidRPr="001543D2" w:rsidRDefault="002F0CD1">
            <w:pPr>
              <w:rPr>
                <w:lang w:val="es-GT"/>
              </w:rPr>
            </w:pPr>
          </w:p>
          <w:p w14:paraId="0B9FF7EA" w14:textId="77777777" w:rsidR="002F0CD1" w:rsidRPr="001543D2" w:rsidRDefault="002F0CD1">
            <w:pPr>
              <w:rPr>
                <w:lang w:val="es-GT"/>
              </w:rPr>
            </w:pPr>
          </w:p>
          <w:p w14:paraId="12F68914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491" w:type="dxa"/>
            <w:tcBorders>
              <w:left w:val="single" w:sz="4" w:space="0" w:color="auto"/>
              <w:right w:val="single" w:sz="4" w:space="0" w:color="auto"/>
            </w:tcBorders>
          </w:tcPr>
          <w:p w14:paraId="16F5792B" w14:textId="77777777" w:rsidR="002F0CD1" w:rsidRPr="001543D2" w:rsidRDefault="002F0CD1">
            <w:pPr>
              <w:rPr>
                <w:lang w:val="es-GT"/>
              </w:rPr>
            </w:pPr>
          </w:p>
          <w:p w14:paraId="6236233C" w14:textId="77777777" w:rsidR="002F0CD1" w:rsidRPr="001543D2" w:rsidRDefault="002F0CD1">
            <w:pPr>
              <w:rPr>
                <w:lang w:val="es-GT"/>
              </w:rPr>
            </w:pPr>
          </w:p>
          <w:p w14:paraId="51F2B2FA" w14:textId="77777777" w:rsidR="002F0CD1" w:rsidRPr="001543D2" w:rsidRDefault="002F0CD1">
            <w:pPr>
              <w:rPr>
                <w:lang w:val="es-GT"/>
              </w:rPr>
            </w:pPr>
          </w:p>
          <w:p w14:paraId="66C8F629" w14:textId="77777777" w:rsidR="002F0CD1" w:rsidRPr="001543D2" w:rsidRDefault="002F0CD1">
            <w:pPr>
              <w:rPr>
                <w:lang w:val="es-GT"/>
              </w:rPr>
            </w:pPr>
          </w:p>
          <w:p w14:paraId="46987ED3" w14:textId="77777777" w:rsidR="002F0CD1" w:rsidRPr="001543D2" w:rsidRDefault="002F0CD1">
            <w:pPr>
              <w:rPr>
                <w:lang w:val="es-GT"/>
              </w:rPr>
            </w:pPr>
          </w:p>
          <w:p w14:paraId="63464F20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965" w:type="dxa"/>
            <w:tcBorders>
              <w:left w:val="single" w:sz="4" w:space="0" w:color="auto"/>
              <w:right w:val="single" w:sz="4" w:space="0" w:color="auto"/>
            </w:tcBorders>
          </w:tcPr>
          <w:p w14:paraId="1B565CBD" w14:textId="77777777" w:rsidR="002F0CD1" w:rsidRPr="001543D2" w:rsidRDefault="002F0CD1">
            <w:pPr>
              <w:rPr>
                <w:lang w:val="es-GT"/>
              </w:rPr>
            </w:pPr>
          </w:p>
          <w:p w14:paraId="5B307788" w14:textId="77777777" w:rsidR="002F0CD1" w:rsidRPr="001543D2" w:rsidRDefault="002F0CD1">
            <w:pPr>
              <w:rPr>
                <w:lang w:val="es-GT"/>
              </w:rPr>
            </w:pPr>
          </w:p>
          <w:p w14:paraId="6D667113" w14:textId="77777777" w:rsidR="002F0CD1" w:rsidRPr="001543D2" w:rsidRDefault="002F0CD1">
            <w:pPr>
              <w:rPr>
                <w:lang w:val="es-GT"/>
              </w:rPr>
            </w:pPr>
          </w:p>
          <w:p w14:paraId="0E0CC97C" w14:textId="77777777" w:rsidR="002F0CD1" w:rsidRPr="001543D2" w:rsidRDefault="002F0CD1">
            <w:pPr>
              <w:rPr>
                <w:lang w:val="es-GT"/>
              </w:rPr>
            </w:pPr>
          </w:p>
          <w:p w14:paraId="1B9A5CF6" w14:textId="77777777" w:rsidR="002F0CD1" w:rsidRPr="001543D2" w:rsidRDefault="002F0CD1">
            <w:pPr>
              <w:rPr>
                <w:lang w:val="es-GT"/>
              </w:rPr>
            </w:pPr>
          </w:p>
          <w:p w14:paraId="0BED04B7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1EDA8E90" w14:textId="77777777" w:rsidR="002F0CD1" w:rsidRPr="001543D2" w:rsidRDefault="002F0CD1">
            <w:pPr>
              <w:rPr>
                <w:lang w:val="es-GT"/>
              </w:rPr>
            </w:pPr>
          </w:p>
          <w:p w14:paraId="419BF8FD" w14:textId="77777777" w:rsidR="002F0CD1" w:rsidRPr="001543D2" w:rsidRDefault="002F0CD1">
            <w:pPr>
              <w:rPr>
                <w:lang w:val="es-GT"/>
              </w:rPr>
            </w:pPr>
          </w:p>
        </w:tc>
      </w:tr>
      <w:tr w:rsidR="002F0CD1" w:rsidRPr="001543D2" w14:paraId="0364E811" w14:textId="77777777" w:rsidTr="002F0CD1">
        <w:trPr>
          <w:jc w:val="center"/>
        </w:trPr>
        <w:tc>
          <w:tcPr>
            <w:tcW w:w="176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81F8C9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1A26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098E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965" w:type="dxa"/>
            <w:tcBorders>
              <w:left w:val="single" w:sz="4" w:space="0" w:color="auto"/>
              <w:right w:val="single" w:sz="4" w:space="0" w:color="auto"/>
            </w:tcBorders>
          </w:tcPr>
          <w:p w14:paraId="43D5800D" w14:textId="77777777" w:rsidR="002F0CD1" w:rsidRPr="001543D2" w:rsidRDefault="002F0CD1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709E490A" w14:textId="77777777" w:rsidR="002F0CD1" w:rsidRPr="001543D2" w:rsidRDefault="002F0CD1">
            <w:pPr>
              <w:rPr>
                <w:lang w:val="es-GT"/>
              </w:rPr>
            </w:pPr>
          </w:p>
        </w:tc>
      </w:tr>
    </w:tbl>
    <w:p w14:paraId="51278926" w14:textId="77777777" w:rsidR="002F0CD1" w:rsidRPr="001543D2" w:rsidRDefault="002F0CD1" w:rsidP="002F0CD1">
      <w:pPr>
        <w:rPr>
          <w:lang w:val="es-GT"/>
        </w:rPr>
      </w:pPr>
    </w:p>
    <w:p w14:paraId="74C560C0" w14:textId="77777777" w:rsidR="002F0CD1" w:rsidRPr="001543D2" w:rsidRDefault="002F0CD1" w:rsidP="002F0CD1">
      <w:pPr>
        <w:pStyle w:val="Ttulo1"/>
        <w:rPr>
          <w:lang w:val="es-GT"/>
        </w:rPr>
      </w:pPr>
    </w:p>
    <w:p w14:paraId="5990FB7C" w14:textId="77777777" w:rsidR="002F0CD1" w:rsidRDefault="002F0CD1" w:rsidP="00180C7E">
      <w:pPr>
        <w:rPr>
          <w:lang w:val="es-GT"/>
        </w:rPr>
      </w:pPr>
    </w:p>
    <w:p w14:paraId="7490D2F4" w14:textId="77777777" w:rsidR="002F0CD1" w:rsidRDefault="002F0CD1" w:rsidP="00180C7E">
      <w:pPr>
        <w:rPr>
          <w:lang w:val="es-GT"/>
        </w:rPr>
      </w:pPr>
    </w:p>
    <w:p w14:paraId="3430DE82" w14:textId="77777777" w:rsidR="002F0CD1" w:rsidRDefault="002F0CD1" w:rsidP="00180C7E">
      <w:pPr>
        <w:rPr>
          <w:lang w:val="es-GT"/>
        </w:rPr>
      </w:pPr>
    </w:p>
    <w:p w14:paraId="3F01AF73" w14:textId="77777777" w:rsidR="002F0CD1" w:rsidRPr="001543D2" w:rsidRDefault="002F0CD1" w:rsidP="00180C7E">
      <w:pPr>
        <w:rPr>
          <w:lang w:val="es-GT"/>
        </w:rPr>
      </w:pPr>
    </w:p>
    <w:p w14:paraId="49C0B47F" w14:textId="546E86BA" w:rsidR="005A06D7" w:rsidRPr="001543D2" w:rsidRDefault="005A06D7" w:rsidP="005A06D7">
      <w:pPr>
        <w:rPr>
          <w:lang w:val="es-GT"/>
        </w:rPr>
      </w:pPr>
      <w:bookmarkStart w:id="1" w:name="_Hlk206704695"/>
      <w:r w:rsidRPr="001543D2">
        <w:rPr>
          <w:lang w:val="es-GT"/>
        </w:rPr>
        <w:t xml:space="preserve">Clase: </w:t>
      </w:r>
      <w:r>
        <w:rPr>
          <w:lang w:val="es-GT"/>
        </w:rPr>
        <w:t>Reserva</w: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A06D7" w:rsidRPr="001543D2" w14:paraId="3DBCDA2C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0D9563D" w14:textId="77777777" w:rsidR="005A06D7" w:rsidRPr="001543D2" w:rsidRDefault="005A06D7">
            <w:pPr>
              <w:rPr>
                <w:lang w:val="es-GT"/>
              </w:rPr>
            </w:pPr>
            <w:r w:rsidRPr="001543D2">
              <w:rPr>
                <w:lang w:val="es-GT"/>
              </w:rPr>
              <w:t>Método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1D6E" w14:textId="77777777" w:rsidR="005A06D7" w:rsidRPr="001543D2" w:rsidRDefault="005A06D7">
            <w:pPr>
              <w:rPr>
                <w:lang w:val="es-GT"/>
              </w:rPr>
            </w:pPr>
            <w:r w:rsidRPr="001543D2">
              <w:rPr>
                <w:lang w:val="es-GT"/>
              </w:rPr>
              <w:t>Parametros : tipos de dato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D26F" w14:textId="77777777" w:rsidR="005A06D7" w:rsidRPr="001543D2" w:rsidRDefault="005A06D7">
            <w:pPr>
              <w:rPr>
                <w:lang w:val="es-GT"/>
              </w:rPr>
            </w:pPr>
            <w:r w:rsidRPr="001543D2">
              <w:rPr>
                <w:lang w:val="es-GT"/>
              </w:rPr>
              <w:t>Valor de retorno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F0FC" w14:textId="77777777" w:rsidR="005A06D7" w:rsidRPr="001543D2" w:rsidRDefault="005A06D7">
            <w:pPr>
              <w:rPr>
                <w:lang w:val="es-GT"/>
              </w:rPr>
            </w:pPr>
            <w:r w:rsidRPr="001543D2">
              <w:rPr>
                <w:lang w:val="es-GT"/>
              </w:rPr>
              <w:t>Visibilidad</w:t>
            </w: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092DD123" w14:textId="77777777" w:rsidR="005A06D7" w:rsidRPr="001543D2" w:rsidRDefault="005A06D7">
            <w:pPr>
              <w:rPr>
                <w:lang w:val="es-GT"/>
              </w:rPr>
            </w:pPr>
            <w:r w:rsidRPr="001543D2">
              <w:rPr>
                <w:lang w:val="es-GT"/>
              </w:rPr>
              <w:t>Propósito</w:t>
            </w:r>
          </w:p>
        </w:tc>
      </w:tr>
      <w:tr w:rsidR="005A06D7" w:rsidRPr="001543D2" w14:paraId="2EE75749" w14:textId="7777777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6E13EED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getEvento </w:t>
            </w:r>
          </w:p>
          <w:p w14:paraId="49E605C0" w14:textId="77777777" w:rsidR="005A06D7" w:rsidRDefault="005A06D7" w:rsidP="005A06D7">
            <w:pPr>
              <w:rPr>
                <w:lang w:val="es-GT"/>
              </w:rPr>
            </w:pPr>
          </w:p>
          <w:p w14:paraId="3BD343C0" w14:textId="77777777" w:rsidR="005A06D7" w:rsidRDefault="005A06D7" w:rsidP="005A06D7">
            <w:pPr>
              <w:rPr>
                <w:lang w:val="es-GT"/>
              </w:rPr>
            </w:pPr>
          </w:p>
          <w:p w14:paraId="2D6B1CCE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>getCancha</w:t>
            </w:r>
          </w:p>
          <w:p w14:paraId="17CFF604" w14:textId="77777777" w:rsidR="005A06D7" w:rsidRDefault="005A06D7" w:rsidP="005A06D7">
            <w:pPr>
              <w:rPr>
                <w:lang w:val="es-GT"/>
              </w:rPr>
            </w:pPr>
          </w:p>
          <w:p w14:paraId="227C593E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getEstado </w:t>
            </w:r>
          </w:p>
          <w:p w14:paraId="7FB5C5EB" w14:textId="77777777" w:rsidR="002F0CD1" w:rsidRDefault="002F0CD1" w:rsidP="005A06D7">
            <w:pPr>
              <w:rPr>
                <w:lang w:val="es-GT"/>
              </w:rPr>
            </w:pPr>
          </w:p>
          <w:p w14:paraId="13984827" w14:textId="77777777" w:rsidR="002F0CD1" w:rsidRDefault="002F0CD1" w:rsidP="005A06D7">
            <w:pPr>
              <w:rPr>
                <w:lang w:val="es-GT"/>
              </w:rPr>
            </w:pPr>
          </w:p>
          <w:p w14:paraId="110A9524" w14:textId="7E27BD0C" w:rsidR="002F0CD1" w:rsidRPr="001543D2" w:rsidRDefault="002F0CD1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setEstado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0840AC" w14:textId="404DB5AF" w:rsidR="005A06D7" w:rsidRPr="001543D2" w:rsidRDefault="005A06D7" w:rsidP="005A06D7">
            <w:pPr>
              <w:rPr>
                <w:lang w:val="es-GT"/>
              </w:rPr>
            </w:pPr>
            <w:r w:rsidRPr="001543D2">
              <w:rPr>
                <w:lang w:val="es-GT"/>
              </w:rPr>
              <w:t xml:space="preserve"> </w:t>
            </w:r>
            <w:r>
              <w:rPr>
                <w:lang w:val="es-GT"/>
              </w:rPr>
              <w:t>( )</w:t>
            </w:r>
          </w:p>
          <w:p w14:paraId="1B192A29" w14:textId="77777777" w:rsidR="005A06D7" w:rsidRDefault="005A06D7" w:rsidP="005A06D7">
            <w:pPr>
              <w:rPr>
                <w:lang w:val="es-GT"/>
              </w:rPr>
            </w:pPr>
          </w:p>
          <w:p w14:paraId="6F514E77" w14:textId="77777777" w:rsidR="005A06D7" w:rsidRDefault="005A06D7" w:rsidP="005A06D7">
            <w:pPr>
              <w:rPr>
                <w:lang w:val="es-GT"/>
              </w:rPr>
            </w:pPr>
          </w:p>
          <w:p w14:paraId="679D364A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>( )</w:t>
            </w:r>
          </w:p>
          <w:p w14:paraId="3729B0F9" w14:textId="77777777" w:rsidR="005A06D7" w:rsidRDefault="005A06D7" w:rsidP="005A06D7">
            <w:pPr>
              <w:rPr>
                <w:lang w:val="es-GT"/>
              </w:rPr>
            </w:pPr>
          </w:p>
          <w:p w14:paraId="06116350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( ) </w:t>
            </w:r>
          </w:p>
          <w:p w14:paraId="112B6B03" w14:textId="77777777" w:rsidR="002F0CD1" w:rsidRDefault="002F0CD1" w:rsidP="005A06D7">
            <w:pPr>
              <w:rPr>
                <w:lang w:val="es-GT"/>
              </w:rPr>
            </w:pPr>
          </w:p>
          <w:p w14:paraId="3F1F4ECF" w14:textId="77777777" w:rsidR="002F0CD1" w:rsidRDefault="002F0CD1" w:rsidP="005A06D7">
            <w:pPr>
              <w:rPr>
                <w:lang w:val="es-GT"/>
              </w:rPr>
            </w:pPr>
          </w:p>
          <w:p w14:paraId="7DA5E1F8" w14:textId="2EBD30D5" w:rsidR="002F0CD1" w:rsidRPr="001543D2" w:rsidRDefault="002F0CD1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( )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ADEFA" w14:textId="743064D9" w:rsidR="005A06D7" w:rsidRPr="001543D2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Evento </w:t>
            </w:r>
          </w:p>
          <w:p w14:paraId="2A39024A" w14:textId="77777777" w:rsidR="005A06D7" w:rsidRDefault="005A06D7" w:rsidP="005A06D7">
            <w:pPr>
              <w:rPr>
                <w:lang w:val="es-GT"/>
              </w:rPr>
            </w:pPr>
          </w:p>
          <w:p w14:paraId="36E3447D" w14:textId="77777777" w:rsidR="005A06D7" w:rsidRDefault="005A06D7" w:rsidP="005A06D7">
            <w:pPr>
              <w:rPr>
                <w:lang w:val="es-GT"/>
              </w:rPr>
            </w:pPr>
          </w:p>
          <w:p w14:paraId="3B146BB0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>Cancha</w:t>
            </w:r>
          </w:p>
          <w:p w14:paraId="13D0B406" w14:textId="77777777" w:rsidR="005A06D7" w:rsidRDefault="005A06D7" w:rsidP="005A06D7">
            <w:pPr>
              <w:rPr>
                <w:lang w:val="es-GT"/>
              </w:rPr>
            </w:pPr>
          </w:p>
          <w:p w14:paraId="4D7203F3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String </w:t>
            </w:r>
          </w:p>
          <w:p w14:paraId="023DB16C" w14:textId="77777777" w:rsidR="002F0CD1" w:rsidRDefault="002F0CD1" w:rsidP="005A06D7">
            <w:pPr>
              <w:rPr>
                <w:lang w:val="es-GT"/>
              </w:rPr>
            </w:pPr>
          </w:p>
          <w:p w14:paraId="1A3B3736" w14:textId="77777777" w:rsidR="002F0CD1" w:rsidRDefault="002F0CD1" w:rsidP="005A06D7">
            <w:pPr>
              <w:rPr>
                <w:lang w:val="es-GT"/>
              </w:rPr>
            </w:pPr>
          </w:p>
          <w:p w14:paraId="6AA90EA2" w14:textId="4A3DA534" w:rsidR="002F0CD1" w:rsidRPr="001543D2" w:rsidRDefault="002F0CD1" w:rsidP="005A06D7">
            <w:pPr>
              <w:rPr>
                <w:lang w:val="es-GT"/>
              </w:rPr>
            </w:pPr>
            <w:r>
              <w:rPr>
                <w:lang w:val="es-GT"/>
              </w:rPr>
              <w:t>void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359AE" w14:textId="22D63D47" w:rsidR="005A06D7" w:rsidRPr="001543D2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4D496C08" w14:textId="77777777" w:rsidR="005A06D7" w:rsidRDefault="005A06D7" w:rsidP="005A06D7">
            <w:pPr>
              <w:rPr>
                <w:lang w:val="es-GT"/>
              </w:rPr>
            </w:pPr>
          </w:p>
          <w:p w14:paraId="7E5922F1" w14:textId="77777777" w:rsidR="005A06D7" w:rsidRDefault="005A06D7" w:rsidP="005A06D7">
            <w:pPr>
              <w:rPr>
                <w:lang w:val="es-GT"/>
              </w:rPr>
            </w:pPr>
          </w:p>
          <w:p w14:paraId="036156B1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>Public</w:t>
            </w:r>
          </w:p>
          <w:p w14:paraId="7618FE00" w14:textId="77777777" w:rsidR="005A06D7" w:rsidRDefault="005A06D7" w:rsidP="005A06D7">
            <w:pPr>
              <w:rPr>
                <w:lang w:val="es-GT"/>
              </w:rPr>
            </w:pPr>
          </w:p>
          <w:p w14:paraId="69A83F12" w14:textId="77777777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Public  </w:t>
            </w:r>
          </w:p>
          <w:p w14:paraId="6D36961D" w14:textId="77777777" w:rsidR="002F0CD1" w:rsidRDefault="002F0CD1" w:rsidP="005A06D7">
            <w:pPr>
              <w:rPr>
                <w:lang w:val="es-GT"/>
              </w:rPr>
            </w:pPr>
          </w:p>
          <w:p w14:paraId="2E680416" w14:textId="77777777" w:rsidR="002F0CD1" w:rsidRDefault="002F0CD1" w:rsidP="005A06D7">
            <w:pPr>
              <w:rPr>
                <w:lang w:val="es-GT"/>
              </w:rPr>
            </w:pPr>
          </w:p>
          <w:p w14:paraId="7FB45993" w14:textId="603A0F40" w:rsidR="002F0CD1" w:rsidRPr="001543D2" w:rsidRDefault="002F0CD1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Public 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</w:tcPr>
          <w:p w14:paraId="05EBFC60" w14:textId="7AA1F178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Se mostrará el evento </w:t>
            </w:r>
          </w:p>
          <w:p w14:paraId="3514E23A" w14:textId="77777777" w:rsidR="005A06D7" w:rsidRDefault="005A06D7" w:rsidP="005A06D7">
            <w:pPr>
              <w:rPr>
                <w:lang w:val="es-GT"/>
              </w:rPr>
            </w:pPr>
          </w:p>
          <w:p w14:paraId="59DE0725" w14:textId="04CC2A9D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Este tendrá las canchas. </w:t>
            </w:r>
          </w:p>
          <w:p w14:paraId="35C50590" w14:textId="77777777" w:rsidR="005A06D7" w:rsidRDefault="005A06D7" w:rsidP="005A06D7">
            <w:pPr>
              <w:rPr>
                <w:lang w:val="es-GT"/>
              </w:rPr>
            </w:pPr>
          </w:p>
          <w:p w14:paraId="08673D40" w14:textId="462F0C03" w:rsidR="005A06D7" w:rsidRDefault="005A06D7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Se </w:t>
            </w:r>
            <w:r w:rsidR="002F0CD1">
              <w:rPr>
                <w:lang w:val="es-GT"/>
              </w:rPr>
              <w:t>indicará</w:t>
            </w:r>
            <w:r>
              <w:rPr>
                <w:lang w:val="es-GT"/>
              </w:rPr>
              <w:t xml:space="preserve"> el estado de la reserva  </w:t>
            </w:r>
          </w:p>
          <w:p w14:paraId="1492010A" w14:textId="77777777" w:rsidR="002F0CD1" w:rsidRDefault="002F0CD1" w:rsidP="005A06D7">
            <w:pPr>
              <w:rPr>
                <w:lang w:val="es-GT"/>
              </w:rPr>
            </w:pPr>
          </w:p>
          <w:p w14:paraId="7A33C3B1" w14:textId="6A4F3208" w:rsidR="002F0CD1" w:rsidRPr="001543D2" w:rsidRDefault="002F0CD1" w:rsidP="005A06D7">
            <w:pPr>
              <w:rPr>
                <w:lang w:val="es-GT"/>
              </w:rPr>
            </w:pPr>
            <w:r>
              <w:rPr>
                <w:lang w:val="es-GT"/>
              </w:rPr>
              <w:t xml:space="preserve">Mostrar el estado de la cancha </w:t>
            </w:r>
          </w:p>
        </w:tc>
      </w:tr>
      <w:tr w:rsidR="005A06D7" w:rsidRPr="001543D2" w14:paraId="14A33490" w14:textId="77777777">
        <w:trPr>
          <w:jc w:val="center"/>
        </w:trPr>
        <w:tc>
          <w:tcPr>
            <w:tcW w:w="1728" w:type="dxa"/>
            <w:tcBorders>
              <w:left w:val="nil"/>
              <w:right w:val="single" w:sz="4" w:space="0" w:color="auto"/>
            </w:tcBorders>
          </w:tcPr>
          <w:p w14:paraId="7C0C5A44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00EFDF3D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0D53D671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64567821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644B6F7A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3D00899E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58AC3442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615DBB37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63E414C1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3FFD1FE8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6CBDE16B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B7DB36A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3058D8ED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5B86D9C2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5F5CC343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04BBCEBD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33F6E3A1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</w:tcPr>
          <w:p w14:paraId="21876F75" w14:textId="77777777" w:rsidR="005A06D7" w:rsidRPr="001543D2" w:rsidRDefault="005A06D7" w:rsidP="005A06D7">
            <w:pPr>
              <w:rPr>
                <w:lang w:val="es-GT"/>
              </w:rPr>
            </w:pPr>
          </w:p>
          <w:p w14:paraId="63CB986B" w14:textId="77777777" w:rsidR="005A06D7" w:rsidRPr="001543D2" w:rsidRDefault="005A06D7" w:rsidP="005A06D7">
            <w:pPr>
              <w:rPr>
                <w:lang w:val="es-GT"/>
              </w:rPr>
            </w:pPr>
          </w:p>
        </w:tc>
      </w:tr>
      <w:tr w:rsidR="005A06D7" w:rsidRPr="001543D2" w14:paraId="7CF9794E" w14:textId="77777777">
        <w:trPr>
          <w:jc w:val="center"/>
        </w:trPr>
        <w:tc>
          <w:tcPr>
            <w:tcW w:w="172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4243D2C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980E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071C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right w:val="single" w:sz="4" w:space="0" w:color="auto"/>
            </w:tcBorders>
          </w:tcPr>
          <w:p w14:paraId="49BE9596" w14:textId="77777777" w:rsidR="005A06D7" w:rsidRPr="001543D2" w:rsidRDefault="005A06D7" w:rsidP="005A06D7">
            <w:pPr>
              <w:rPr>
                <w:lang w:val="es-GT"/>
              </w:rPr>
            </w:pPr>
          </w:p>
        </w:tc>
        <w:tc>
          <w:tcPr>
            <w:tcW w:w="1728" w:type="dxa"/>
            <w:tcBorders>
              <w:left w:val="single" w:sz="4" w:space="0" w:color="auto"/>
              <w:bottom w:val="single" w:sz="4" w:space="0" w:color="auto"/>
            </w:tcBorders>
          </w:tcPr>
          <w:p w14:paraId="2F7D8238" w14:textId="77777777" w:rsidR="005A06D7" w:rsidRPr="001543D2" w:rsidRDefault="005A06D7" w:rsidP="005A06D7">
            <w:pPr>
              <w:rPr>
                <w:lang w:val="es-GT"/>
              </w:rPr>
            </w:pPr>
          </w:p>
        </w:tc>
      </w:tr>
    </w:tbl>
    <w:p w14:paraId="09AF92CF" w14:textId="77777777" w:rsidR="005A06D7" w:rsidRPr="001543D2" w:rsidRDefault="005A06D7" w:rsidP="005A06D7">
      <w:pPr>
        <w:rPr>
          <w:lang w:val="es-GT"/>
        </w:rPr>
      </w:pPr>
    </w:p>
    <w:p w14:paraId="2F9FD136" w14:textId="77777777" w:rsidR="005A06D7" w:rsidRPr="001543D2" w:rsidRDefault="005A06D7" w:rsidP="005A06D7">
      <w:pPr>
        <w:pStyle w:val="Ttulo1"/>
        <w:rPr>
          <w:lang w:val="es-GT"/>
        </w:rPr>
      </w:pPr>
    </w:p>
    <w:bookmarkEnd w:id="1"/>
    <w:p w14:paraId="1C704613" w14:textId="77777777" w:rsidR="00180C7E" w:rsidRPr="001543D2" w:rsidRDefault="00180C7E" w:rsidP="00180C7E">
      <w:pPr>
        <w:pStyle w:val="Ttulo1"/>
        <w:rPr>
          <w:lang w:val="es-GT"/>
        </w:rPr>
      </w:pPr>
    </w:p>
    <w:p w14:paraId="6547F16E" w14:textId="77777777" w:rsidR="001C0780" w:rsidRDefault="001C0780">
      <w:pPr>
        <w:pStyle w:val="Ttulo1"/>
        <w:rPr>
          <w:lang w:val="es-GT"/>
        </w:rPr>
      </w:pPr>
    </w:p>
    <w:p w14:paraId="1281BF93" w14:textId="77777777" w:rsidR="00180C7E" w:rsidRDefault="00180C7E" w:rsidP="00180C7E">
      <w:pPr>
        <w:rPr>
          <w:lang w:val="es-GT"/>
        </w:rPr>
      </w:pPr>
    </w:p>
    <w:p w14:paraId="0A3FD71F" w14:textId="77777777" w:rsidR="001C0780" w:rsidRDefault="001C0780">
      <w:pPr>
        <w:pStyle w:val="Ttulo1"/>
        <w:rPr>
          <w:lang w:val="es-GT"/>
        </w:rPr>
      </w:pPr>
    </w:p>
    <w:p w14:paraId="4C4D554C" w14:textId="77777777" w:rsidR="001C0780" w:rsidRDefault="001C0780" w:rsidP="001C0780">
      <w:pPr>
        <w:rPr>
          <w:lang w:val="es-GT"/>
        </w:rPr>
      </w:pPr>
    </w:p>
    <w:p w14:paraId="768CFDCB" w14:textId="77777777" w:rsidR="001C0780" w:rsidRDefault="001C0780" w:rsidP="001C0780">
      <w:pPr>
        <w:rPr>
          <w:lang w:val="es-GT"/>
        </w:rPr>
      </w:pPr>
    </w:p>
    <w:p w14:paraId="1B35A1C4" w14:textId="77777777" w:rsidR="001C0780" w:rsidRDefault="001C0780">
      <w:pPr>
        <w:pStyle w:val="Ttulo1"/>
        <w:rPr>
          <w:lang w:val="es-GT"/>
        </w:rPr>
      </w:pPr>
    </w:p>
    <w:p w14:paraId="77061AD8" w14:textId="77777777" w:rsidR="001C0780" w:rsidRDefault="001C0780" w:rsidP="001C0780">
      <w:pPr>
        <w:rPr>
          <w:lang w:val="es-GT"/>
        </w:rPr>
      </w:pPr>
    </w:p>
    <w:p w14:paraId="322CAD41" w14:textId="219F5031" w:rsidR="0059319B" w:rsidRPr="001C0780" w:rsidRDefault="00000000">
      <w:pPr>
        <w:pStyle w:val="Ttulo1"/>
        <w:rPr>
          <w:lang w:val="es-GT"/>
        </w:rPr>
      </w:pPr>
      <w:r w:rsidRPr="001C0780">
        <w:rPr>
          <w:lang w:val="es-GT"/>
        </w:rPr>
        <w:t>3. Programa (40 puntos)</w:t>
      </w:r>
    </w:p>
    <w:p w14:paraId="76FF56C0" w14:textId="2B0F33B0" w:rsidR="0059319B" w:rsidRPr="001C0780" w:rsidRDefault="00000000">
      <w:pPr>
        <w:rPr>
          <w:lang w:val="es-GT"/>
        </w:rPr>
      </w:pPr>
      <w:r w:rsidRPr="001C0780">
        <w:rPr>
          <w:lang w:val="es-GT"/>
        </w:rPr>
        <w:t xml:space="preserve">En </w:t>
      </w:r>
      <w:r w:rsidR="001C0780">
        <w:rPr>
          <w:lang w:val="es-GT"/>
        </w:rPr>
        <w:t>cada</w:t>
      </w:r>
      <w:r w:rsidRPr="001C0780">
        <w:rPr>
          <w:lang w:val="es-GT"/>
        </w:rPr>
        <w:t xml:space="preserve"> archivo `.java`, aseg</w:t>
      </w:r>
      <w:r w:rsidR="001C0780">
        <w:rPr>
          <w:lang w:val="es-GT"/>
        </w:rPr>
        <w:t>urarse</w:t>
      </w:r>
      <w:r w:rsidRPr="001C0780">
        <w:rPr>
          <w:lang w:val="es-GT"/>
        </w:rPr>
        <w:t xml:space="preserve"> de incluir:</w:t>
      </w:r>
    </w:p>
    <w:p w14:paraId="3CAFF02C" w14:textId="77777777" w:rsidR="0059319B" w:rsidRPr="001C0780" w:rsidRDefault="00000000">
      <w:pPr>
        <w:rPr>
          <w:lang w:val="es-GT"/>
        </w:rPr>
      </w:pPr>
      <w:r w:rsidRPr="001C0780">
        <w:rPr>
          <w:lang w:val="es-GT"/>
        </w:rPr>
        <w:t>- Las clases necesarias.</w:t>
      </w:r>
    </w:p>
    <w:p w14:paraId="6D64782F" w14:textId="013EAAC0" w:rsidR="0059319B" w:rsidRPr="001C0780" w:rsidRDefault="00000000" w:rsidP="001C0780">
      <w:pPr>
        <w:rPr>
          <w:lang w:val="es-GT"/>
        </w:rPr>
      </w:pPr>
      <w:r w:rsidRPr="001C0780">
        <w:rPr>
          <w:lang w:val="es-GT"/>
        </w:rPr>
        <w:t>- Uso adecuado de objetos.</w:t>
      </w:r>
    </w:p>
    <w:p w14:paraId="4263A3BA" w14:textId="6AED0403" w:rsidR="0059319B" w:rsidRPr="001C0780" w:rsidRDefault="00000000">
      <w:pPr>
        <w:rPr>
          <w:lang w:val="es-GT"/>
        </w:rPr>
      </w:pPr>
      <w:r w:rsidRPr="001C0780">
        <w:rPr>
          <w:lang w:val="es-GT"/>
        </w:rPr>
        <w:t>Menú que debe implementar el driver program</w:t>
      </w:r>
      <w:r w:rsidR="001C0780">
        <w:rPr>
          <w:lang w:val="es-GT"/>
        </w:rPr>
        <w:t>:</w:t>
      </w:r>
    </w:p>
    <w:p w14:paraId="317D2941" w14:textId="46E5CA91" w:rsidR="001C0780" w:rsidRDefault="00532D29" w:rsidP="00532D29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>Opcion 1</w:t>
      </w:r>
    </w:p>
    <w:p w14:paraId="2E8A8AF4" w14:textId="2FD79EB0" w:rsidR="00532D29" w:rsidRPr="00532D29" w:rsidRDefault="00532D29" w:rsidP="00532D29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>Opcion 2</w:t>
      </w:r>
    </w:p>
    <w:p w14:paraId="67323AEC" w14:textId="77777777" w:rsidR="001C0780" w:rsidRPr="001C0780" w:rsidRDefault="001C0780" w:rsidP="001C0780">
      <w:pPr>
        <w:pStyle w:val="Prrafodelista"/>
        <w:numPr>
          <w:ilvl w:val="0"/>
          <w:numId w:val="10"/>
        </w:numPr>
        <w:rPr>
          <w:lang w:val="es-GT"/>
        </w:rPr>
      </w:pPr>
      <w:r>
        <w:rPr>
          <w:lang w:val="es-GT"/>
        </w:rPr>
        <w:t>…</w:t>
      </w:r>
    </w:p>
    <w:p w14:paraId="2EFD6E04" w14:textId="062C3C15" w:rsidR="0059319B" w:rsidRPr="001C0780" w:rsidRDefault="00000000" w:rsidP="001C0780">
      <w:pPr>
        <w:pStyle w:val="Prrafodelista"/>
        <w:numPr>
          <w:ilvl w:val="0"/>
          <w:numId w:val="10"/>
        </w:numPr>
        <w:rPr>
          <w:lang w:val="es-GT"/>
        </w:rPr>
      </w:pPr>
      <w:r w:rsidRPr="001C0780">
        <w:rPr>
          <w:lang w:val="es-GT"/>
        </w:rPr>
        <w:t>Salir</w:t>
      </w:r>
    </w:p>
    <w:p w14:paraId="4B7248EC" w14:textId="19E4DC93" w:rsidR="0059319B" w:rsidRPr="001C0780" w:rsidRDefault="00000000">
      <w:pPr>
        <w:rPr>
          <w:lang w:val="es-GT"/>
        </w:rPr>
      </w:pPr>
      <w:r w:rsidRPr="001C0780">
        <w:rPr>
          <w:lang w:val="es-GT"/>
        </w:rPr>
        <w:t>GitHub</w:t>
      </w:r>
      <w:r w:rsidR="001C0780">
        <w:rPr>
          <w:lang w:val="es-GT"/>
        </w:rPr>
        <w:t xml:space="preserve">: colocar </w:t>
      </w:r>
      <w:r w:rsidRPr="001C0780">
        <w:rPr>
          <w:lang w:val="es-GT"/>
        </w:rPr>
        <w:t>aquí la URL:</w:t>
      </w:r>
    </w:p>
    <w:p w14:paraId="7987E6FE" w14:textId="04E667D3" w:rsidR="0059319B" w:rsidRDefault="00000000">
      <w:pPr>
        <w:rPr>
          <w:lang w:val="es-GT"/>
        </w:rPr>
      </w:pPr>
      <w:r w:rsidRPr="001C0780">
        <w:rPr>
          <w:lang w:val="es-GT"/>
        </w:rPr>
        <w:t>https://github.com/_____________________</w:t>
      </w:r>
    </w:p>
    <w:p w14:paraId="57F217A0" w14:textId="77777777" w:rsidR="001C0780" w:rsidRPr="001C0780" w:rsidRDefault="001C0780">
      <w:pPr>
        <w:rPr>
          <w:lang w:val="es-GT"/>
        </w:rPr>
      </w:pPr>
    </w:p>
    <w:p w14:paraId="6DB58A8B" w14:textId="05A86FC1" w:rsidR="0059319B" w:rsidRDefault="00000000" w:rsidP="001C0780">
      <w:pPr>
        <w:pStyle w:val="Ttulo1"/>
        <w:jc w:val="center"/>
        <w:rPr>
          <w:lang w:val="es-GT"/>
        </w:rPr>
      </w:pPr>
      <w:r w:rsidRPr="001C0780">
        <w:rPr>
          <w:lang w:val="es-GT"/>
        </w:rPr>
        <w:t>Checklist antes de entregar</w:t>
      </w:r>
    </w:p>
    <w:p w14:paraId="72A40572" w14:textId="77777777" w:rsidR="001C0780" w:rsidRPr="001C0780" w:rsidRDefault="001C0780" w:rsidP="001C0780">
      <w:pPr>
        <w:rPr>
          <w:lang w:val="es-GT"/>
        </w:rPr>
      </w:pPr>
    </w:p>
    <w:p w14:paraId="6890E277" w14:textId="4D6C5ED0" w:rsidR="0059319B" w:rsidRPr="001C0780" w:rsidRDefault="00000000">
      <w:pPr>
        <w:rPr>
          <w:lang w:val="es-GT"/>
        </w:rPr>
      </w:pPr>
      <w:r w:rsidRPr="001C0780">
        <w:rPr>
          <w:lang w:val="es-GT"/>
        </w:rPr>
        <w:lastRenderedPageBreak/>
        <w:t>✅ Está claro el análisis?</w:t>
      </w:r>
    </w:p>
    <w:p w14:paraId="194CE5B2" w14:textId="09A9AD5C" w:rsidR="0059319B" w:rsidRPr="001C0780" w:rsidRDefault="00000000">
      <w:pPr>
        <w:rPr>
          <w:lang w:val="es-GT"/>
        </w:rPr>
      </w:pPr>
      <w:r w:rsidRPr="001C0780">
        <w:rPr>
          <w:lang w:val="es-GT"/>
        </w:rPr>
        <w:t>✅ El diagrama tiene los elementos UML correctamente?</w:t>
      </w:r>
    </w:p>
    <w:p w14:paraId="4F10B83D" w14:textId="430DF62B" w:rsidR="0059319B" w:rsidRPr="001C0780" w:rsidRDefault="00000000" w:rsidP="001C0780">
      <w:pPr>
        <w:rPr>
          <w:lang w:val="es-GT"/>
        </w:rPr>
      </w:pPr>
      <w:r w:rsidRPr="001C0780">
        <w:rPr>
          <w:rFonts w:ascii="Apple Color Emoji" w:hAnsi="Apple Color Emoji" w:cs="Apple Color Emoji"/>
          <w:lang w:val="es-GT"/>
        </w:rPr>
        <w:t>✅</w:t>
      </w:r>
      <w:r w:rsidRPr="001C0780">
        <w:rPr>
          <w:lang w:val="es-GT"/>
        </w:rPr>
        <w:t xml:space="preserve"> Subiste tu código a GitHub con todo lo necesario?</w:t>
      </w:r>
    </w:p>
    <w:sectPr w:rsidR="0059319B" w:rsidRPr="001C0780" w:rsidSect="001C0780">
      <w:headerReference w:type="default" r:id="rId8"/>
      <w:pgSz w:w="12240" w:h="15840"/>
      <w:pgMar w:top="1440" w:right="150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23F5" w14:textId="77777777" w:rsidR="0084506F" w:rsidRDefault="0084506F" w:rsidP="001C0780">
      <w:pPr>
        <w:spacing w:after="0" w:line="240" w:lineRule="auto"/>
      </w:pPr>
      <w:r>
        <w:separator/>
      </w:r>
    </w:p>
  </w:endnote>
  <w:endnote w:type="continuationSeparator" w:id="0">
    <w:p w14:paraId="396929B3" w14:textId="77777777" w:rsidR="0084506F" w:rsidRDefault="0084506F" w:rsidP="001C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892FC" w14:textId="77777777" w:rsidR="0084506F" w:rsidRDefault="0084506F" w:rsidP="001C0780">
      <w:pPr>
        <w:spacing w:after="0" w:line="240" w:lineRule="auto"/>
      </w:pPr>
      <w:r>
        <w:separator/>
      </w:r>
    </w:p>
  </w:footnote>
  <w:footnote w:type="continuationSeparator" w:id="0">
    <w:p w14:paraId="20CE7D3F" w14:textId="77777777" w:rsidR="0084506F" w:rsidRDefault="0084506F" w:rsidP="001C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B94AA" w14:textId="77777777" w:rsidR="001C0780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CF039E7" wp14:editId="06EA41AA">
          <wp:simplePos x="0" y="0"/>
          <wp:positionH relativeFrom="column">
            <wp:posOffset>4948555</wp:posOffset>
          </wp:positionH>
          <wp:positionV relativeFrom="paragraph">
            <wp:posOffset>-77636</wp:posOffset>
          </wp:positionV>
          <wp:extent cx="700405" cy="676275"/>
          <wp:effectExtent l="0" t="0" r="0" b="0"/>
          <wp:wrapSquare wrapText="bothSides" distT="0" distB="0" distL="114300" distR="114300"/>
          <wp:docPr id="1381619618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000000"/>
      </w:rPr>
      <w:t>Universidad del Valle de Guatemala</w:t>
    </w:r>
  </w:p>
  <w:p w14:paraId="3C130EC2" w14:textId="77777777" w:rsidR="001C0780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CC2008 - Introducción a la Programación Orientada a Objetos</w:t>
    </w:r>
  </w:p>
  <w:p w14:paraId="4229E984" w14:textId="77777777" w:rsidR="001C0780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</w:pPr>
    <w:r>
      <w:rPr>
        <w:color w:val="000000"/>
      </w:rPr>
      <w:t>Semestre II, 202</w:t>
    </w:r>
    <w:r>
      <w:t>5</w:t>
    </w:r>
  </w:p>
  <w:p w14:paraId="144F002F" w14:textId="2BF7FAB1" w:rsidR="001C0780" w:rsidRPr="001C0780" w:rsidRDefault="001C0780" w:rsidP="001C0780">
    <w:pPr>
      <w:pStyle w:val="Normal2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RPr="001C0780">
      <w:rPr>
        <w:color w:val="000000"/>
      </w:rPr>
      <w:t>Ejercicio 1</w:t>
    </w:r>
  </w:p>
  <w:p w14:paraId="5BE627CF" w14:textId="77777777" w:rsidR="001C0780" w:rsidRPr="001C0780" w:rsidRDefault="001C0780" w:rsidP="001C07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62E53"/>
    <w:multiLevelType w:val="multilevel"/>
    <w:tmpl w:val="B96A89D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ADE1D01"/>
    <w:multiLevelType w:val="hybridMultilevel"/>
    <w:tmpl w:val="DB5620BE"/>
    <w:lvl w:ilvl="0" w:tplc="100A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1" w15:restartNumberingAfterBreak="0">
    <w:nsid w:val="3B8B7B44"/>
    <w:multiLevelType w:val="hybridMultilevel"/>
    <w:tmpl w:val="60424C12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93627"/>
    <w:multiLevelType w:val="hybridMultilevel"/>
    <w:tmpl w:val="8E70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444B6"/>
    <w:multiLevelType w:val="hybridMultilevel"/>
    <w:tmpl w:val="63C4AD2A"/>
    <w:lvl w:ilvl="0" w:tplc="10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7AA556AF"/>
    <w:multiLevelType w:val="multilevel"/>
    <w:tmpl w:val="8F9E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05775">
    <w:abstractNumId w:val="8"/>
  </w:num>
  <w:num w:numId="2" w16cid:durableId="195311900">
    <w:abstractNumId w:val="6"/>
  </w:num>
  <w:num w:numId="3" w16cid:durableId="1088893406">
    <w:abstractNumId w:val="5"/>
  </w:num>
  <w:num w:numId="4" w16cid:durableId="281114299">
    <w:abstractNumId w:val="4"/>
  </w:num>
  <w:num w:numId="5" w16cid:durableId="1701200950">
    <w:abstractNumId w:val="7"/>
  </w:num>
  <w:num w:numId="6" w16cid:durableId="763841621">
    <w:abstractNumId w:val="3"/>
  </w:num>
  <w:num w:numId="7" w16cid:durableId="1544438913">
    <w:abstractNumId w:val="2"/>
  </w:num>
  <w:num w:numId="8" w16cid:durableId="1375957899">
    <w:abstractNumId w:val="1"/>
  </w:num>
  <w:num w:numId="9" w16cid:durableId="821115461">
    <w:abstractNumId w:val="0"/>
  </w:num>
  <w:num w:numId="10" w16cid:durableId="2031030491">
    <w:abstractNumId w:val="12"/>
  </w:num>
  <w:num w:numId="11" w16cid:durableId="1491287075">
    <w:abstractNumId w:val="9"/>
  </w:num>
  <w:num w:numId="12" w16cid:durableId="1919754039">
    <w:abstractNumId w:val="14"/>
  </w:num>
  <w:num w:numId="13" w16cid:durableId="641353920">
    <w:abstractNumId w:val="11"/>
  </w:num>
  <w:num w:numId="14" w16cid:durableId="1803036506">
    <w:abstractNumId w:val="13"/>
  </w:num>
  <w:num w:numId="15" w16cid:durableId="117244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0C7E"/>
    <w:rsid w:val="001871B7"/>
    <w:rsid w:val="00197273"/>
    <w:rsid w:val="001B314F"/>
    <w:rsid w:val="001C0780"/>
    <w:rsid w:val="00277D4E"/>
    <w:rsid w:val="0029639D"/>
    <w:rsid w:val="002E1C60"/>
    <w:rsid w:val="002F0CD1"/>
    <w:rsid w:val="00323DFB"/>
    <w:rsid w:val="00326F90"/>
    <w:rsid w:val="00372F57"/>
    <w:rsid w:val="003F5209"/>
    <w:rsid w:val="004A28BD"/>
    <w:rsid w:val="004A5866"/>
    <w:rsid w:val="00504E9E"/>
    <w:rsid w:val="00532D29"/>
    <w:rsid w:val="0059319B"/>
    <w:rsid w:val="005A06D7"/>
    <w:rsid w:val="00691471"/>
    <w:rsid w:val="0084506F"/>
    <w:rsid w:val="00872E82"/>
    <w:rsid w:val="00A1285C"/>
    <w:rsid w:val="00AA1D8D"/>
    <w:rsid w:val="00AD567A"/>
    <w:rsid w:val="00B34EE1"/>
    <w:rsid w:val="00B47730"/>
    <w:rsid w:val="00CB0664"/>
    <w:rsid w:val="00D868DA"/>
    <w:rsid w:val="00DA7BF2"/>
    <w:rsid w:val="00EB7DDB"/>
    <w:rsid w:val="00EF4A8F"/>
    <w:rsid w:val="00F648E8"/>
    <w:rsid w:val="00F70BE1"/>
    <w:rsid w:val="00FA42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F020601"/>
  <w14:defaultImageDpi w14:val="300"/>
  <w15:docId w15:val="{64F3128F-9912-4C70-9DEF-DE0CE866E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qFormat/>
    <w:rsid w:val="001C0780"/>
    <w:pPr>
      <w:spacing w:after="160" w:line="259" w:lineRule="auto"/>
    </w:pPr>
    <w:rPr>
      <w:rFonts w:ascii="Calibri" w:eastAsia="Calibri" w:hAnsi="Calibri" w:cs="Calibri"/>
      <w:lang w:val="es-GT" w:eastAsia="ja-JP"/>
    </w:rPr>
  </w:style>
  <w:style w:type="character" w:styleId="Hipervnculo">
    <w:name w:val="Hyperlink"/>
    <w:basedOn w:val="Fuentedeprrafopredeter"/>
    <w:uiPriority w:val="99"/>
    <w:unhideWhenUsed/>
    <w:rsid w:val="001C07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07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921</Words>
  <Characters>5067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Bárbara Garzaro</cp:lastModifiedBy>
  <cp:revision>2</cp:revision>
  <dcterms:created xsi:type="dcterms:W3CDTF">2025-08-22T04:38:00Z</dcterms:created>
  <dcterms:modified xsi:type="dcterms:W3CDTF">2025-08-22T04:38:00Z</dcterms:modified>
  <cp:category/>
</cp:coreProperties>
</file>