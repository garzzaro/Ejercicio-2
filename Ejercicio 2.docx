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08D8" w14:textId="7293593A" w:rsidR="0059319B" w:rsidRPr="001543D2" w:rsidRDefault="001543D2" w:rsidP="001C0780">
      <w:pPr>
        <w:pStyle w:val="Ttulo"/>
        <w:jc w:val="center"/>
        <w:rPr>
          <w:color w:val="F79646" w:themeColor="accent6"/>
          <w:sz w:val="40"/>
          <w:szCs w:val="40"/>
        </w:rPr>
      </w:pPr>
      <w:r w:rsidRPr="001543D2">
        <w:rPr>
          <w:color w:val="F79646" w:themeColor="accent6"/>
          <w:sz w:val="40"/>
          <w:szCs w:val="40"/>
        </w:rPr>
        <w:t xml:space="preserve">Reserva de Canchas </w:t>
      </w:r>
    </w:p>
    <w:p w14:paraId="3439FBE5" w14:textId="05D969B1" w:rsidR="0059319B" w:rsidRPr="001543D2" w:rsidRDefault="00000000">
      <w:pPr>
        <w:pStyle w:val="Ttulo1"/>
      </w:pPr>
      <w:r w:rsidRPr="001543D2">
        <w:t>Análisis del Sistema (30 puntos)</w:t>
      </w:r>
    </w:p>
    <w:p w14:paraId="2F81473A" w14:textId="292168BA" w:rsidR="0059319B" w:rsidRDefault="00000000" w:rsidP="004D5A11">
      <w:pPr>
        <w:pStyle w:val="Ttulo2"/>
        <w:numPr>
          <w:ilvl w:val="1"/>
          <w:numId w:val="12"/>
        </w:numPr>
      </w:pPr>
      <w:r w:rsidRPr="001543D2">
        <w:t xml:space="preserve">Requisitos funcionales del sistema (5 </w:t>
      </w:r>
      <w:proofErr w:type="spellStart"/>
      <w:r w:rsidRPr="001543D2">
        <w:t>pts</w:t>
      </w:r>
      <w:proofErr w:type="spellEnd"/>
      <w:r w:rsidRPr="001543D2">
        <w:t>)</w:t>
      </w:r>
    </w:p>
    <w:p w14:paraId="67E72272" w14:textId="77777777" w:rsidR="004D5A11" w:rsidRDefault="004D5A11" w:rsidP="004D5A11"/>
    <w:p w14:paraId="7630F3FA" w14:textId="1E7B297A" w:rsidR="004D5A11" w:rsidRDefault="004D5A11" w:rsidP="004D5A11">
      <w:pPr>
        <w:pStyle w:val="Prrafodelista"/>
        <w:numPr>
          <w:ilvl w:val="0"/>
          <w:numId w:val="13"/>
        </w:numPr>
      </w:pPr>
      <w:r>
        <w:t xml:space="preserve">El usuario debe poderse registrar en las canchas disponibles, disponibles según sus necesidades. </w:t>
      </w:r>
    </w:p>
    <w:p w14:paraId="033EFCEC" w14:textId="65A01B40" w:rsidR="004D5A11" w:rsidRDefault="004D5A11" w:rsidP="004D5A11">
      <w:pPr>
        <w:pStyle w:val="Prrafodelista"/>
        <w:numPr>
          <w:ilvl w:val="0"/>
          <w:numId w:val="13"/>
        </w:numPr>
      </w:pPr>
      <w:r>
        <w:t xml:space="preserve">El programa también deberá de crear una solicitud de reserva, pero este será para eventos deportivos, solicitando fecha, horario y disponibilidad. </w:t>
      </w:r>
    </w:p>
    <w:p w14:paraId="30C092F4" w14:textId="2918FCBC" w:rsidR="004D5A11" w:rsidRDefault="004D5A11" w:rsidP="004D5A11">
      <w:pPr>
        <w:pStyle w:val="Prrafodelista"/>
        <w:numPr>
          <w:ilvl w:val="0"/>
          <w:numId w:val="13"/>
        </w:numPr>
      </w:pPr>
      <w:r>
        <w:t xml:space="preserve">El sistema deberá asignar canchas disponibles a los usuarios automáticamente según la disponibilidad y demás elementos. </w:t>
      </w:r>
    </w:p>
    <w:p w14:paraId="57147302" w14:textId="5FB57B57" w:rsidR="004D5A11" w:rsidRDefault="004D5A11" w:rsidP="004D5A11">
      <w:pPr>
        <w:pStyle w:val="Prrafodelista"/>
        <w:numPr>
          <w:ilvl w:val="0"/>
          <w:numId w:val="13"/>
        </w:numPr>
      </w:pPr>
      <w:r>
        <w:t xml:space="preserve">El usuario podrá verificar en el sistema el estado de reserva y disponibilidad de las distintas canchas. </w:t>
      </w:r>
    </w:p>
    <w:p w14:paraId="31D18D98" w14:textId="1AD4242A" w:rsidR="004D5A11" w:rsidRPr="004D5A11" w:rsidRDefault="004D5A11" w:rsidP="004D5A11">
      <w:pPr>
        <w:pStyle w:val="Prrafodelista"/>
        <w:numPr>
          <w:ilvl w:val="0"/>
          <w:numId w:val="13"/>
        </w:numPr>
      </w:pPr>
      <w:r>
        <w:t xml:space="preserve">El sistema deberá de mantener una lista de espera cuando no hay canchas disponibles para que se pueda asignar inmediatamente. </w:t>
      </w:r>
    </w:p>
    <w:p w14:paraId="69910FFC" w14:textId="6E1DF131" w:rsidR="001543D2" w:rsidRDefault="001543D2"/>
    <w:p w14:paraId="7974DD9C" w14:textId="77777777" w:rsidR="0059319B" w:rsidRPr="001543D2" w:rsidRDefault="00000000">
      <w:pPr>
        <w:pStyle w:val="Ttulo2"/>
      </w:pPr>
      <w:r w:rsidRPr="001543D2">
        <w:t xml:space="preserve">1.2 Clases necesarias y su propósito (5 </w:t>
      </w:r>
      <w:proofErr w:type="spellStart"/>
      <w:r w:rsidRPr="001543D2">
        <w:t>pts</w:t>
      </w:r>
      <w:proofErr w:type="spellEnd"/>
      <w:r w:rsidRPr="001543D2"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319B" w:rsidRPr="001543D2" w14:paraId="5DF95C3B" w14:textId="77777777" w:rsidTr="001C0780">
        <w:tc>
          <w:tcPr>
            <w:tcW w:w="4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694E6" w14:textId="77777777" w:rsidR="0059319B" w:rsidRPr="001543D2" w:rsidRDefault="00000000" w:rsidP="001C0780">
            <w:pPr>
              <w:jc w:val="center"/>
            </w:pPr>
            <w:r w:rsidRPr="001543D2">
              <w:t>Clase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</w:tcBorders>
          </w:tcPr>
          <w:p w14:paraId="616AEC55" w14:textId="77777777" w:rsidR="0059319B" w:rsidRPr="001543D2" w:rsidRDefault="00000000" w:rsidP="001C0780">
            <w:pPr>
              <w:jc w:val="center"/>
            </w:pPr>
            <w:r w:rsidRPr="001543D2">
              <w:t>Propósito</w:t>
            </w:r>
          </w:p>
        </w:tc>
      </w:tr>
      <w:tr w:rsidR="0059319B" w:rsidRPr="001543D2" w14:paraId="652F62F1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E17" w14:textId="07CCE6CB" w:rsidR="0059319B" w:rsidRPr="001543D2" w:rsidRDefault="001543D2">
            <w:r w:rsidRPr="001543D2">
              <w:t xml:space="preserve"> Canchas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EDF75" w14:textId="5C0CED00" w:rsidR="0059319B" w:rsidRPr="001543D2" w:rsidRDefault="004D5A11">
            <w:r>
              <w:t xml:space="preserve">Este tendrá el propósito de representar las diferentes canchas con número único, el tipo de cancha, la capacidad que este deberá de poseer y el costo total por las horas que se querrán utilizar. </w:t>
            </w:r>
          </w:p>
        </w:tc>
      </w:tr>
      <w:tr w:rsidR="00D5651F" w:rsidRPr="001543D2" w14:paraId="258A247B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1442" w14:textId="63C25D10" w:rsidR="00D5651F" w:rsidRPr="001543D2" w:rsidRDefault="00D5651F">
            <w:r>
              <w:t xml:space="preserve">Usuario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891227" w14:textId="0D442BEE" w:rsidR="00D5651F" w:rsidRDefault="00D5651F">
            <w:r>
              <w:t xml:space="preserve">Esta clase representara a las personas que quieren realizar una reservación de alguna cancha </w:t>
            </w:r>
          </w:p>
        </w:tc>
      </w:tr>
      <w:tr w:rsidR="0059319B" w:rsidRPr="001543D2" w14:paraId="1544EFD5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B6C7" w14:textId="7BE1C4D3" w:rsidR="0059319B" w:rsidRPr="001543D2" w:rsidRDefault="004D5A11">
            <w:proofErr w:type="spellStart"/>
            <w:r>
              <w:t>SolicitudReserva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B7DA77" w14:textId="4030E351" w:rsidR="0059319B" w:rsidRPr="001543D2" w:rsidRDefault="004D5A11">
            <w:r>
              <w:t xml:space="preserve">Este podrá mandar una solicitud al sistema para reservar con la información necesaria. </w:t>
            </w:r>
          </w:p>
        </w:tc>
      </w:tr>
      <w:tr w:rsidR="0059319B" w:rsidRPr="001543D2" w14:paraId="73EB68E5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87BD" w14:textId="1CE5AD41" w:rsidR="0059319B" w:rsidRPr="001543D2" w:rsidRDefault="001543D2" w:rsidP="004D5A11">
            <w:r w:rsidRPr="001543D2">
              <w:t xml:space="preserve"> </w:t>
            </w:r>
            <w:r w:rsidR="00D5651F">
              <w:t xml:space="preserve">Evento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10A79" w14:textId="3A2536D2" w:rsidR="0059319B" w:rsidRPr="001543D2" w:rsidRDefault="00D5651F" w:rsidP="004D5A11">
            <w:r>
              <w:t>Este representara el evento deportivo con sus respectivos como nombre, horario y responsables</w:t>
            </w:r>
          </w:p>
        </w:tc>
      </w:tr>
      <w:tr w:rsidR="00790357" w:rsidRPr="001543D2" w14:paraId="229051D4" w14:textId="77777777" w:rsidTr="00D5651F">
        <w:trPr>
          <w:trHeight w:val="647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61A4" w14:textId="0DF46B6F" w:rsidR="00790357" w:rsidRPr="001543D2" w:rsidRDefault="00D5651F">
            <w:proofErr w:type="spellStart"/>
            <w:r>
              <w:lastRenderedPageBreak/>
              <w:t>SistemaDeReservas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28B8D" w14:textId="01E1F338" w:rsidR="00790357" w:rsidRPr="001543D2" w:rsidRDefault="00D5651F">
            <w:r>
              <w:t xml:space="preserve">Esta clase podrá controlar y gestionar las diferentes reservas que harán los usuarios, al igual que podrá realizar asignaciones y validaciones del sistema. </w:t>
            </w:r>
          </w:p>
        </w:tc>
      </w:tr>
      <w:tr w:rsidR="00D5651F" w:rsidRPr="001543D2" w14:paraId="285F8FE2" w14:textId="77777777" w:rsidTr="00D5651F">
        <w:trPr>
          <w:trHeight w:val="647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74BF" w14:textId="73A1D9FB" w:rsidR="00D5651F" w:rsidRPr="001543D2" w:rsidRDefault="00D5651F">
            <w:r>
              <w:t xml:space="preserve">Reserva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AB9AD4" w14:textId="0B43C628" w:rsidR="00D5651F" w:rsidRPr="001543D2" w:rsidRDefault="00D5651F">
            <w:r>
              <w:t xml:space="preserve">Representara las reservas confirmadas que tendrán conexión con las diferentes canchas y el evento en especifico </w:t>
            </w:r>
          </w:p>
        </w:tc>
      </w:tr>
      <w:tr w:rsidR="00D5651F" w:rsidRPr="001543D2" w14:paraId="4EDE7DF7" w14:textId="77777777" w:rsidTr="00D5651F">
        <w:trPr>
          <w:trHeight w:val="647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153E" w14:textId="4AAC2EA9" w:rsidR="00D5651F" w:rsidRPr="001543D2" w:rsidRDefault="00D5651F">
            <w:proofErr w:type="spellStart"/>
            <w:r>
              <w:t>ListaDeEspera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6BEB2" w14:textId="05A6EC46" w:rsidR="00D5651F" w:rsidRPr="001543D2" w:rsidRDefault="00D5651F">
            <w:r>
              <w:t>Podrá gestionar las diferentes solicitudes que no pudieron ser asignadas inmediatamente</w:t>
            </w:r>
          </w:p>
        </w:tc>
      </w:tr>
    </w:tbl>
    <w:p w14:paraId="762D7EDB" w14:textId="77777777" w:rsidR="001C0780" w:rsidRPr="001543D2" w:rsidRDefault="001C0780"/>
    <w:p w14:paraId="2A33DE59" w14:textId="77777777" w:rsidR="001C0780" w:rsidRPr="001543D2" w:rsidRDefault="001C0780"/>
    <w:p w14:paraId="61797FA7" w14:textId="77777777" w:rsidR="001C0780" w:rsidRPr="001543D2" w:rsidRDefault="001C0780"/>
    <w:p w14:paraId="162D22AA" w14:textId="77777777" w:rsidR="001C0780" w:rsidRPr="001543D2" w:rsidRDefault="001C0780"/>
    <w:p w14:paraId="3E5C6140" w14:textId="77777777" w:rsidR="001C0780" w:rsidRPr="001543D2" w:rsidRDefault="001C0780"/>
    <w:p w14:paraId="505ED750" w14:textId="77777777" w:rsidR="001C0780" w:rsidRPr="001543D2" w:rsidRDefault="001C0780"/>
    <w:p w14:paraId="29A40E2E" w14:textId="77777777" w:rsidR="001C0780" w:rsidRPr="001543D2" w:rsidRDefault="001C0780"/>
    <w:p w14:paraId="1F56D18A" w14:textId="77777777" w:rsidR="001C0780" w:rsidRPr="001543D2" w:rsidRDefault="001C0780"/>
    <w:p w14:paraId="0DCE0096" w14:textId="77777777" w:rsidR="001C0780" w:rsidRPr="001543D2" w:rsidRDefault="001C0780"/>
    <w:p w14:paraId="1F8470D1" w14:textId="77777777" w:rsidR="001C0780" w:rsidRPr="001543D2" w:rsidRDefault="001C0780"/>
    <w:p w14:paraId="29240816" w14:textId="32F942CD" w:rsidR="0059319B" w:rsidRPr="001543D2" w:rsidRDefault="00000000">
      <w:r w:rsidRPr="001543D2">
        <w:br/>
      </w:r>
    </w:p>
    <w:p w14:paraId="6657073C" w14:textId="56571B2C" w:rsidR="0059319B" w:rsidRPr="001543D2" w:rsidRDefault="00000000">
      <w:pPr>
        <w:pStyle w:val="Ttulo2"/>
      </w:pPr>
      <w:r w:rsidRPr="001543D2">
        <w:t xml:space="preserve">1.3 </w:t>
      </w:r>
      <w:r w:rsidR="001C0780" w:rsidRPr="001543D2">
        <w:t>Atributos</w:t>
      </w:r>
      <w:r w:rsidRPr="001543D2">
        <w:t xml:space="preserve"> de cada clase (10 </w:t>
      </w:r>
      <w:proofErr w:type="spellStart"/>
      <w:r w:rsidRPr="001543D2">
        <w:t>pts</w:t>
      </w:r>
      <w:proofErr w:type="spellEnd"/>
      <w:r w:rsidRPr="001543D2">
        <w:t>)</w:t>
      </w:r>
    </w:p>
    <w:p w14:paraId="0DACA926" w14:textId="57F164C3" w:rsidR="001C0780" w:rsidRPr="001543D2" w:rsidRDefault="001C0780" w:rsidP="001C0780">
      <w:r w:rsidRPr="001543D2">
        <w:t xml:space="preserve">Clase: </w:t>
      </w:r>
      <w:r w:rsidR="00B37BF5">
        <w:t xml:space="preserve">Canchas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C0780" w:rsidRPr="001543D2" w14:paraId="02176475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1B43BD" w14:textId="77777777" w:rsidR="001C0780" w:rsidRPr="001543D2" w:rsidRDefault="001C0780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56EB" w14:textId="77777777" w:rsidR="001C0780" w:rsidRPr="001543D2" w:rsidRDefault="001C0780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4420" w14:textId="77777777" w:rsidR="001C0780" w:rsidRPr="001543D2" w:rsidRDefault="001C0780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2BB2F6E" w14:textId="77777777" w:rsidR="001C0780" w:rsidRPr="001543D2" w:rsidRDefault="001C0780">
            <w:r w:rsidRPr="001543D2">
              <w:t>Propósito</w:t>
            </w:r>
          </w:p>
        </w:tc>
      </w:tr>
      <w:tr w:rsidR="001C0780" w:rsidRPr="001543D2" w14:paraId="33DAE373" w14:textId="77777777" w:rsidTr="001C07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894312C" w14:textId="77777777" w:rsidR="001C0780" w:rsidRPr="001543D2" w:rsidRDefault="001C0780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2F5AD8" w14:textId="27D0D4E1" w:rsidR="001C0780" w:rsidRPr="001543D2" w:rsidRDefault="001C0780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D0607" w14:textId="362A0D39" w:rsidR="001C0780" w:rsidRPr="001543D2" w:rsidRDefault="00B37BF5">
            <w:proofErr w:type="spellStart"/>
            <w:r>
              <w:t>Private</w:t>
            </w:r>
            <w:proofErr w:type="spellEnd"/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1D9D3A86" w14:textId="77777777" w:rsidR="001C0780" w:rsidRPr="001543D2" w:rsidRDefault="001C0780"/>
        </w:tc>
      </w:tr>
      <w:tr w:rsidR="001C0780" w:rsidRPr="001543D2" w14:paraId="65943981" w14:textId="77777777" w:rsidTr="001C0780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5ACA8BA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1BD1979A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2B1B2FB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</w:tcBorders>
          </w:tcPr>
          <w:p w14:paraId="062C1E54" w14:textId="77777777" w:rsidR="001C0780" w:rsidRPr="001543D2" w:rsidRDefault="001C0780"/>
        </w:tc>
      </w:tr>
      <w:tr w:rsidR="001C0780" w:rsidRPr="001543D2" w14:paraId="22FC681A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0D496A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6551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6299DEE" w14:textId="77777777" w:rsidR="001C0780" w:rsidRPr="001543D2" w:rsidRDefault="001C0780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459C9491" w14:textId="77777777" w:rsidR="001C0780" w:rsidRPr="001543D2" w:rsidRDefault="001C0780"/>
        </w:tc>
      </w:tr>
    </w:tbl>
    <w:p w14:paraId="4FF0E3C1" w14:textId="5B85F101" w:rsidR="001C0780" w:rsidRPr="001543D2" w:rsidRDefault="00000000" w:rsidP="001C0780">
      <w:r w:rsidRPr="001543D2">
        <w:lastRenderedPageBreak/>
        <w:br/>
      </w:r>
      <w:r w:rsidR="001C0780" w:rsidRPr="001543D2">
        <w:t xml:space="preserve">Clase: </w:t>
      </w:r>
      <w:r w:rsidR="00B37BF5">
        <w:t xml:space="preserve">Usuario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C0780" w:rsidRPr="001543D2" w14:paraId="345386F0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5E3AED" w14:textId="77777777" w:rsidR="001C0780" w:rsidRPr="001543D2" w:rsidRDefault="001C0780" w:rsidP="004D4B2A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91CE" w14:textId="77777777" w:rsidR="001C0780" w:rsidRPr="001543D2" w:rsidRDefault="001C0780" w:rsidP="004D4B2A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6168" w14:textId="77777777" w:rsidR="001C0780" w:rsidRPr="001543D2" w:rsidRDefault="001C0780" w:rsidP="004D4B2A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4EB296E4" w14:textId="77777777" w:rsidR="001C0780" w:rsidRPr="001543D2" w:rsidRDefault="001C0780" w:rsidP="004D4B2A">
            <w:r w:rsidRPr="001543D2">
              <w:t>Propósito</w:t>
            </w:r>
          </w:p>
        </w:tc>
      </w:tr>
      <w:tr w:rsidR="001C0780" w:rsidRPr="001543D2" w14:paraId="7CA346D9" w14:textId="77777777" w:rsidTr="001C07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6B22F93" w14:textId="77777777" w:rsidR="001C0780" w:rsidRDefault="00B37BF5" w:rsidP="004D4B2A">
            <w:r>
              <w:t>nombre</w:t>
            </w:r>
          </w:p>
          <w:p w14:paraId="07925BE7" w14:textId="77777777" w:rsidR="00B37BF5" w:rsidRDefault="00B37BF5" w:rsidP="004D4B2A"/>
          <w:p w14:paraId="66ACC5E0" w14:textId="77777777" w:rsidR="00B37BF5" w:rsidRDefault="00B37BF5" w:rsidP="004D4B2A"/>
          <w:p w14:paraId="53EA24FD" w14:textId="77777777" w:rsidR="00B37BF5" w:rsidRDefault="00B37BF5" w:rsidP="004D4B2A"/>
          <w:p w14:paraId="036C846D" w14:textId="000A8334" w:rsidR="00B37BF5" w:rsidRPr="001543D2" w:rsidRDefault="00B37BF5" w:rsidP="004D4B2A">
            <w:r>
              <w:t>email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0102" w14:textId="77777777" w:rsidR="001C0780" w:rsidRDefault="00B37BF5" w:rsidP="004D4B2A">
            <w:proofErr w:type="spellStart"/>
            <w:r>
              <w:t>Stirng</w:t>
            </w:r>
            <w:proofErr w:type="spellEnd"/>
            <w:r>
              <w:t xml:space="preserve"> </w:t>
            </w:r>
          </w:p>
          <w:p w14:paraId="0A6C1C49" w14:textId="77777777" w:rsidR="00B37BF5" w:rsidRDefault="00B37BF5" w:rsidP="004D4B2A"/>
          <w:p w14:paraId="35E1641E" w14:textId="77777777" w:rsidR="00B37BF5" w:rsidRDefault="00B37BF5" w:rsidP="004D4B2A"/>
          <w:p w14:paraId="5A8EA407" w14:textId="5ACE73A4" w:rsidR="00B37BF5" w:rsidRDefault="00B37BF5" w:rsidP="004D4B2A"/>
          <w:p w14:paraId="7520F7E7" w14:textId="36089B9A" w:rsidR="00B37BF5" w:rsidRPr="001543D2" w:rsidRDefault="00B37BF5" w:rsidP="004D4B2A">
            <w:proofErr w:type="spellStart"/>
            <w:r>
              <w:t>String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F8FAD3" w14:textId="77777777" w:rsidR="00B37BF5" w:rsidRDefault="00B37BF5" w:rsidP="004D4B2A">
            <w:proofErr w:type="spellStart"/>
            <w:r>
              <w:t>Private</w:t>
            </w:r>
            <w:proofErr w:type="spellEnd"/>
          </w:p>
          <w:p w14:paraId="0E6C0A4C" w14:textId="77777777" w:rsidR="00B37BF5" w:rsidRDefault="00B37BF5" w:rsidP="004D4B2A"/>
          <w:p w14:paraId="15D46B9C" w14:textId="77777777" w:rsidR="00B37BF5" w:rsidRDefault="00B37BF5" w:rsidP="004D4B2A"/>
          <w:p w14:paraId="2111A644" w14:textId="77777777" w:rsidR="00B37BF5" w:rsidRDefault="00B37BF5" w:rsidP="004D4B2A"/>
          <w:p w14:paraId="4B3F8B49" w14:textId="5EFEA8B1" w:rsidR="00B37BF5" w:rsidRDefault="00B37BF5" w:rsidP="004D4B2A">
            <w:proofErr w:type="spellStart"/>
            <w:r>
              <w:t>Private</w:t>
            </w:r>
            <w:proofErr w:type="spellEnd"/>
            <w:r>
              <w:t xml:space="preserve"> </w:t>
            </w:r>
          </w:p>
          <w:p w14:paraId="0CD33C80" w14:textId="03462B54" w:rsidR="001C0780" w:rsidRPr="001543D2" w:rsidRDefault="00B37BF5" w:rsidP="004D4B2A"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2021FBFF" w14:textId="77777777" w:rsidR="001C0780" w:rsidRDefault="00B37BF5" w:rsidP="004D4B2A">
            <w:r>
              <w:t xml:space="preserve">Saber el nombre del usuario para poder hacer la reservación a su nombre </w:t>
            </w:r>
          </w:p>
          <w:p w14:paraId="1EC4BD6A" w14:textId="49B7AE63" w:rsidR="00B37BF5" w:rsidRPr="001543D2" w:rsidRDefault="00B37BF5" w:rsidP="004D4B2A">
            <w:r>
              <w:t xml:space="preserve">Poder notificar al usuario que entro a lista de espera o si  reserva ya fue realiza </w:t>
            </w:r>
          </w:p>
        </w:tc>
      </w:tr>
      <w:tr w:rsidR="001C0780" w:rsidRPr="001543D2" w14:paraId="234415AF" w14:textId="77777777" w:rsidTr="001C0780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EE1EDA4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C667B54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2961BAE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</w:tcBorders>
          </w:tcPr>
          <w:p w14:paraId="33B0DE12" w14:textId="77777777" w:rsidR="001C0780" w:rsidRPr="001543D2" w:rsidRDefault="001C0780" w:rsidP="004D4B2A"/>
        </w:tc>
      </w:tr>
      <w:tr w:rsidR="001C0780" w:rsidRPr="001543D2" w14:paraId="266DBBA4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6009672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4BE9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0A501D5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05444091" w14:textId="77777777" w:rsidR="001C0780" w:rsidRPr="001543D2" w:rsidRDefault="001C0780" w:rsidP="004D4B2A"/>
        </w:tc>
      </w:tr>
    </w:tbl>
    <w:p w14:paraId="18CE7959" w14:textId="7ACCF182" w:rsidR="001C0780" w:rsidRDefault="00B37BF5" w:rsidP="00B37BF5">
      <w:pPr>
        <w:tabs>
          <w:tab w:val="left" w:pos="4008"/>
        </w:tabs>
      </w:pPr>
      <w:r>
        <w:tab/>
      </w:r>
    </w:p>
    <w:p w14:paraId="1BE9174B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6C1B21CE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2F47AD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90DD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4008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5A45343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7E821B56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7ECCE53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B434FA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100BC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626602B1" w14:textId="77777777" w:rsidR="00B37BF5" w:rsidRPr="001543D2" w:rsidRDefault="00B37BF5" w:rsidP="00446014"/>
        </w:tc>
      </w:tr>
      <w:tr w:rsidR="00B37BF5" w:rsidRPr="001543D2" w14:paraId="7C75673D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605FA6AE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08A458A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39AA14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3E2A6BC6" w14:textId="77777777" w:rsidR="00B37BF5" w:rsidRPr="001543D2" w:rsidRDefault="00B37BF5" w:rsidP="00446014"/>
        </w:tc>
      </w:tr>
      <w:tr w:rsidR="00B37BF5" w:rsidRPr="001543D2" w14:paraId="27719B3E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0686F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C303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26A5203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33D903C0" w14:textId="77777777" w:rsidR="00B37BF5" w:rsidRPr="001543D2" w:rsidRDefault="00B37BF5" w:rsidP="00446014"/>
        </w:tc>
      </w:tr>
    </w:tbl>
    <w:p w14:paraId="4CE8D967" w14:textId="77777777" w:rsidR="00B37BF5" w:rsidRDefault="00B37BF5" w:rsidP="00B37BF5">
      <w:pPr>
        <w:tabs>
          <w:tab w:val="left" w:pos="4008"/>
        </w:tabs>
      </w:pPr>
    </w:p>
    <w:p w14:paraId="50B26A8A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35A95D2F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7AE0F4A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7DF3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949E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2C333DD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6F70A0E1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D689AE2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9C87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3CB5F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5B3DDDBE" w14:textId="77777777" w:rsidR="00B37BF5" w:rsidRPr="001543D2" w:rsidRDefault="00B37BF5" w:rsidP="00446014"/>
        </w:tc>
      </w:tr>
      <w:tr w:rsidR="00B37BF5" w:rsidRPr="001543D2" w14:paraId="3E585F89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4ED8D64B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FA1CD24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D47CC60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367840BD" w14:textId="77777777" w:rsidR="00B37BF5" w:rsidRPr="001543D2" w:rsidRDefault="00B37BF5" w:rsidP="00446014"/>
        </w:tc>
      </w:tr>
      <w:tr w:rsidR="00B37BF5" w:rsidRPr="001543D2" w14:paraId="56CE108F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55F28B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E4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5992705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F7AD86F" w14:textId="77777777" w:rsidR="00B37BF5" w:rsidRPr="001543D2" w:rsidRDefault="00B37BF5" w:rsidP="00446014"/>
        </w:tc>
      </w:tr>
    </w:tbl>
    <w:p w14:paraId="352E6A57" w14:textId="77777777" w:rsidR="00B37BF5" w:rsidRDefault="00B37BF5" w:rsidP="00B37BF5">
      <w:pPr>
        <w:tabs>
          <w:tab w:val="left" w:pos="4008"/>
        </w:tabs>
      </w:pPr>
    </w:p>
    <w:p w14:paraId="6419610C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6BD6520F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AD043E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942A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00B4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C8CAD04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42D01A70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81700F6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CAC6B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BF508D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0681F63C" w14:textId="77777777" w:rsidR="00B37BF5" w:rsidRPr="001543D2" w:rsidRDefault="00B37BF5" w:rsidP="00446014"/>
        </w:tc>
      </w:tr>
      <w:tr w:rsidR="00B37BF5" w:rsidRPr="001543D2" w14:paraId="4E4A71DE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44930ED5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8ACDA8B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A48E62D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59B34AD3" w14:textId="77777777" w:rsidR="00B37BF5" w:rsidRPr="001543D2" w:rsidRDefault="00B37BF5" w:rsidP="00446014"/>
        </w:tc>
      </w:tr>
      <w:tr w:rsidR="00B37BF5" w:rsidRPr="001543D2" w14:paraId="2EEBCE8A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8FF3D1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ADB2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72F2F52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8375CB1" w14:textId="77777777" w:rsidR="00B37BF5" w:rsidRPr="001543D2" w:rsidRDefault="00B37BF5" w:rsidP="00446014"/>
        </w:tc>
      </w:tr>
    </w:tbl>
    <w:p w14:paraId="4A66C827" w14:textId="77777777" w:rsidR="00B37BF5" w:rsidRDefault="00B37BF5" w:rsidP="00B37BF5">
      <w:pPr>
        <w:tabs>
          <w:tab w:val="left" w:pos="4008"/>
        </w:tabs>
      </w:pPr>
    </w:p>
    <w:p w14:paraId="537A5ECA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44B54098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8935FE6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BF56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3CB3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F3CA5E6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0042BCA6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87BF177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EB51CC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ADEAC7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7E14D52B" w14:textId="77777777" w:rsidR="00B37BF5" w:rsidRPr="001543D2" w:rsidRDefault="00B37BF5" w:rsidP="00446014"/>
        </w:tc>
      </w:tr>
      <w:tr w:rsidR="00B37BF5" w:rsidRPr="001543D2" w14:paraId="11A8FC6B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B4BE0AF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8F74BC7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222EDFA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2110841C" w14:textId="77777777" w:rsidR="00B37BF5" w:rsidRPr="001543D2" w:rsidRDefault="00B37BF5" w:rsidP="00446014"/>
        </w:tc>
      </w:tr>
      <w:tr w:rsidR="00B37BF5" w:rsidRPr="001543D2" w14:paraId="04B0A047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E84AF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EB7A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EA689ED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16062470" w14:textId="77777777" w:rsidR="00B37BF5" w:rsidRPr="001543D2" w:rsidRDefault="00B37BF5" w:rsidP="00446014"/>
        </w:tc>
      </w:tr>
    </w:tbl>
    <w:p w14:paraId="0E57A5A5" w14:textId="77777777" w:rsidR="00B37BF5" w:rsidRDefault="00B37BF5" w:rsidP="00B37BF5">
      <w:pPr>
        <w:tabs>
          <w:tab w:val="left" w:pos="4008"/>
        </w:tabs>
      </w:pPr>
    </w:p>
    <w:p w14:paraId="6DF63803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0BF07DC8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CFC753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74EC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D4C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EA00519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54FD7691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161223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C29031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2B2F2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4A37AD3A" w14:textId="77777777" w:rsidR="00B37BF5" w:rsidRPr="001543D2" w:rsidRDefault="00B37BF5" w:rsidP="00446014"/>
        </w:tc>
      </w:tr>
      <w:tr w:rsidR="00B37BF5" w:rsidRPr="001543D2" w14:paraId="1E28835D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ABA731E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DDF0296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F7339A3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327719E0" w14:textId="77777777" w:rsidR="00B37BF5" w:rsidRPr="001543D2" w:rsidRDefault="00B37BF5" w:rsidP="00446014"/>
        </w:tc>
      </w:tr>
      <w:tr w:rsidR="00B37BF5" w:rsidRPr="001543D2" w14:paraId="042C05FF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444A3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3277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CFCDD30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BBE7218" w14:textId="77777777" w:rsidR="00B37BF5" w:rsidRPr="001543D2" w:rsidRDefault="00B37BF5" w:rsidP="00446014"/>
        </w:tc>
      </w:tr>
    </w:tbl>
    <w:p w14:paraId="5D5DAE57" w14:textId="77777777" w:rsidR="00B37BF5" w:rsidRDefault="00B37BF5" w:rsidP="00B37BF5">
      <w:pPr>
        <w:tabs>
          <w:tab w:val="left" w:pos="4008"/>
        </w:tabs>
      </w:pPr>
    </w:p>
    <w:p w14:paraId="4D0E8286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2F1C888F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0B22380" w14:textId="77777777" w:rsidR="00B37BF5" w:rsidRPr="001543D2" w:rsidRDefault="00B37BF5" w:rsidP="00446014">
            <w:r w:rsidRPr="001543D2">
              <w:lastRenderedPageBreak/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0A8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D7A1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0DF5F09E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45A8658C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4AFA166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CFC2E3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74499F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4139135B" w14:textId="77777777" w:rsidR="00B37BF5" w:rsidRPr="001543D2" w:rsidRDefault="00B37BF5" w:rsidP="00446014"/>
        </w:tc>
      </w:tr>
      <w:tr w:rsidR="00B37BF5" w:rsidRPr="001543D2" w14:paraId="08BB18E1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684C7D61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972E40E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7A3C38E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5091E997" w14:textId="77777777" w:rsidR="00B37BF5" w:rsidRPr="001543D2" w:rsidRDefault="00B37BF5" w:rsidP="00446014"/>
        </w:tc>
      </w:tr>
      <w:tr w:rsidR="00B37BF5" w:rsidRPr="001543D2" w14:paraId="5E813C4E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B62D1C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3595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E2D679F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EED3E71" w14:textId="77777777" w:rsidR="00B37BF5" w:rsidRPr="001543D2" w:rsidRDefault="00B37BF5" w:rsidP="00446014"/>
        </w:tc>
      </w:tr>
    </w:tbl>
    <w:p w14:paraId="0DE609B1" w14:textId="77777777" w:rsidR="00B37BF5" w:rsidRDefault="00B37BF5" w:rsidP="00B37BF5">
      <w:pPr>
        <w:tabs>
          <w:tab w:val="left" w:pos="4008"/>
        </w:tabs>
      </w:pPr>
    </w:p>
    <w:p w14:paraId="385433C5" w14:textId="77777777" w:rsidR="00B37BF5" w:rsidRPr="001543D2" w:rsidRDefault="00B37BF5" w:rsidP="00B37BF5">
      <w:r w:rsidRPr="001543D2">
        <w:br/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B37BF5" w:rsidRPr="001543D2" w14:paraId="673323F4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52CF55" w14:textId="77777777" w:rsidR="00B37BF5" w:rsidRPr="001543D2" w:rsidRDefault="00B37BF5" w:rsidP="00446014">
            <w:r w:rsidRPr="001543D2"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9D49" w14:textId="77777777" w:rsidR="00B37BF5" w:rsidRPr="001543D2" w:rsidRDefault="00B37BF5" w:rsidP="00446014">
            <w:r w:rsidRPr="001543D2"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D634" w14:textId="77777777" w:rsidR="00B37BF5" w:rsidRPr="001543D2" w:rsidRDefault="00B37BF5" w:rsidP="00446014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40B47D2E" w14:textId="77777777" w:rsidR="00B37BF5" w:rsidRPr="001543D2" w:rsidRDefault="00B37BF5" w:rsidP="00446014">
            <w:r w:rsidRPr="001543D2">
              <w:t>Propósito</w:t>
            </w:r>
          </w:p>
        </w:tc>
      </w:tr>
      <w:tr w:rsidR="00B37BF5" w:rsidRPr="001543D2" w14:paraId="146C9309" w14:textId="77777777" w:rsidTr="0044601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FF7241A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0D8D4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FB1F9F" w14:textId="77777777" w:rsidR="00B37BF5" w:rsidRPr="001543D2" w:rsidRDefault="00B37BF5" w:rsidP="00446014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27F8F21A" w14:textId="77777777" w:rsidR="00B37BF5" w:rsidRPr="001543D2" w:rsidRDefault="00B37BF5" w:rsidP="00446014"/>
        </w:tc>
      </w:tr>
      <w:tr w:rsidR="00B37BF5" w:rsidRPr="001543D2" w14:paraId="2C40AA60" w14:textId="77777777" w:rsidTr="00446014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24516D9A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2E682A9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02F85CE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</w:tcBorders>
          </w:tcPr>
          <w:p w14:paraId="7A2D05B3" w14:textId="77777777" w:rsidR="00B37BF5" w:rsidRPr="001543D2" w:rsidRDefault="00B37BF5" w:rsidP="00446014"/>
        </w:tc>
      </w:tr>
      <w:tr w:rsidR="00B37BF5" w:rsidRPr="001543D2" w14:paraId="204B9953" w14:textId="77777777" w:rsidTr="00446014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D4F293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D91A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117A345" w14:textId="77777777" w:rsidR="00B37BF5" w:rsidRPr="001543D2" w:rsidRDefault="00B37BF5" w:rsidP="00446014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12DF6C54" w14:textId="77777777" w:rsidR="00B37BF5" w:rsidRPr="001543D2" w:rsidRDefault="00B37BF5" w:rsidP="00446014"/>
        </w:tc>
      </w:tr>
    </w:tbl>
    <w:p w14:paraId="7C7F3D00" w14:textId="77777777" w:rsidR="00B37BF5" w:rsidRPr="001543D2" w:rsidRDefault="00B37BF5" w:rsidP="00B37BF5">
      <w:pPr>
        <w:tabs>
          <w:tab w:val="left" w:pos="4008"/>
        </w:tabs>
      </w:pPr>
    </w:p>
    <w:p w14:paraId="26A298E9" w14:textId="77777777" w:rsidR="001C0780" w:rsidRPr="001543D2" w:rsidRDefault="001C0780" w:rsidP="001C0780">
      <w:pPr>
        <w:pStyle w:val="Ttulo1"/>
        <w:rPr>
          <w:color w:val="F79646" w:themeColor="accent6"/>
        </w:rPr>
      </w:pPr>
      <w:r w:rsidRPr="001543D2">
        <w:rPr>
          <w:color w:val="F79646" w:themeColor="accent6"/>
          <w:highlight w:val="yellow"/>
        </w:rPr>
        <w:t>Agregar las necesarias</w:t>
      </w:r>
    </w:p>
    <w:p w14:paraId="2C2051F4" w14:textId="77777777" w:rsidR="001C0780" w:rsidRPr="001543D2" w:rsidRDefault="001C0780"/>
    <w:p w14:paraId="3DE50A6E" w14:textId="77777777" w:rsidR="001C0780" w:rsidRPr="001543D2" w:rsidRDefault="001C0780"/>
    <w:p w14:paraId="77323EEF" w14:textId="77777777" w:rsidR="001C0780" w:rsidRPr="001543D2" w:rsidRDefault="001C0780"/>
    <w:p w14:paraId="2A11446A" w14:textId="77777777" w:rsidR="001C0780" w:rsidRPr="001543D2" w:rsidRDefault="001C0780"/>
    <w:p w14:paraId="37CDDF31" w14:textId="77777777" w:rsidR="001C0780" w:rsidRPr="001543D2" w:rsidRDefault="001C0780"/>
    <w:p w14:paraId="1D61E7C6" w14:textId="77777777" w:rsidR="001C0780" w:rsidRPr="001543D2" w:rsidRDefault="001C0780"/>
    <w:p w14:paraId="77FE32B0" w14:textId="77777777" w:rsidR="001C0780" w:rsidRPr="001543D2" w:rsidRDefault="001C0780"/>
    <w:p w14:paraId="00981366" w14:textId="77777777" w:rsidR="001C0780" w:rsidRPr="001543D2" w:rsidRDefault="001C0780"/>
    <w:p w14:paraId="042D8096" w14:textId="77777777" w:rsidR="001C0780" w:rsidRPr="001543D2" w:rsidRDefault="001C0780"/>
    <w:p w14:paraId="0EC13631" w14:textId="77777777" w:rsidR="001C0780" w:rsidRPr="001543D2" w:rsidRDefault="001C0780"/>
    <w:p w14:paraId="4D4C43A1" w14:textId="77777777" w:rsidR="001C0780" w:rsidRPr="001543D2" w:rsidRDefault="001C0780"/>
    <w:p w14:paraId="530189C6" w14:textId="77777777" w:rsidR="0059319B" w:rsidRPr="001543D2" w:rsidRDefault="00000000">
      <w:pPr>
        <w:pStyle w:val="Ttulo2"/>
      </w:pPr>
      <w:r w:rsidRPr="001543D2">
        <w:lastRenderedPageBreak/>
        <w:t xml:space="preserve">1.4 Métodos de cada clase (10 </w:t>
      </w:r>
      <w:proofErr w:type="spellStart"/>
      <w:r w:rsidRPr="001543D2">
        <w:t>pts</w:t>
      </w:r>
      <w:proofErr w:type="spellEnd"/>
      <w:r w:rsidRPr="001543D2">
        <w:t>)</w:t>
      </w:r>
    </w:p>
    <w:p w14:paraId="7B47CB1D" w14:textId="77777777" w:rsidR="001C0780" w:rsidRPr="001543D2" w:rsidRDefault="001C0780" w:rsidP="001C0780">
      <w:r w:rsidRPr="001543D2">
        <w:t xml:space="preserve">Clase: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1648"/>
        <w:gridCol w:w="1577"/>
        <w:gridCol w:w="1631"/>
        <w:gridCol w:w="1615"/>
      </w:tblGrid>
      <w:tr w:rsidR="001C0780" w:rsidRPr="001543D2" w14:paraId="22189E17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480ED3" w14:textId="55F0DF96" w:rsidR="001C0780" w:rsidRPr="001543D2" w:rsidRDefault="00872E82" w:rsidP="004D4B2A">
            <w:r w:rsidRPr="001543D2">
              <w:t>Método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E8FC" w14:textId="6E0C8E5A" w:rsidR="001C0780" w:rsidRPr="001543D2" w:rsidRDefault="00872E82" w:rsidP="004D4B2A">
            <w:proofErr w:type="spellStart"/>
            <w:r w:rsidRPr="001543D2">
              <w:t>Parametros</w:t>
            </w:r>
            <w:proofErr w:type="spellEnd"/>
            <w:r w:rsidRPr="001543D2">
              <w:t xml:space="preserve"> : tipos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EB9" w14:textId="2F069A8C" w:rsidR="001C0780" w:rsidRPr="001543D2" w:rsidRDefault="00872E82" w:rsidP="004D4B2A">
            <w:r w:rsidRPr="001543D2">
              <w:t>Valor de retorno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8047" w14:textId="77777777" w:rsidR="001C0780" w:rsidRPr="001543D2" w:rsidRDefault="001C0780" w:rsidP="004D4B2A">
            <w:r w:rsidRPr="001543D2"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4A6F1229" w14:textId="77777777" w:rsidR="001C0780" w:rsidRPr="001543D2" w:rsidRDefault="001C0780" w:rsidP="004D4B2A">
            <w:r w:rsidRPr="001543D2">
              <w:t>Propósito</w:t>
            </w:r>
          </w:p>
        </w:tc>
      </w:tr>
      <w:tr w:rsidR="001C0780" w:rsidRPr="001543D2" w14:paraId="381D1763" w14:textId="77777777" w:rsidTr="001C07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B15D1DE" w14:textId="77777777" w:rsidR="001C0780" w:rsidRPr="001543D2" w:rsidRDefault="001C0780" w:rsidP="004D4B2A"/>
          <w:p w14:paraId="2575A11D" w14:textId="5313B950" w:rsidR="00872E82" w:rsidRPr="001543D2" w:rsidRDefault="00872E82" w:rsidP="004D4B2A">
            <w:proofErr w:type="spellStart"/>
            <w:r w:rsidRPr="001543D2">
              <w:t>getNombre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EC2F8" w14:textId="77777777" w:rsidR="00872E82" w:rsidRPr="001543D2" w:rsidRDefault="00872E82" w:rsidP="004D4B2A">
            <w:r w:rsidRPr="001543D2">
              <w:t xml:space="preserve"> </w:t>
            </w:r>
          </w:p>
          <w:p w14:paraId="7197C931" w14:textId="4CE0E543" w:rsidR="001C0780" w:rsidRPr="001543D2" w:rsidRDefault="00872E82" w:rsidP="004D4B2A">
            <w:r w:rsidRPr="001543D2">
              <w:t>( 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59BD7" w14:textId="77777777" w:rsidR="001C0780" w:rsidRPr="001543D2" w:rsidRDefault="001C0780" w:rsidP="004D4B2A"/>
          <w:p w14:paraId="2CB29753" w14:textId="0C543FC9" w:rsidR="00872E82" w:rsidRPr="001543D2" w:rsidRDefault="00872E82" w:rsidP="004D4B2A">
            <w:proofErr w:type="spellStart"/>
            <w:r w:rsidRPr="001543D2">
              <w:t>String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153437" w14:textId="77777777" w:rsidR="001C0780" w:rsidRPr="001543D2" w:rsidRDefault="001C0780" w:rsidP="004D4B2A"/>
          <w:p w14:paraId="5A64110F" w14:textId="7D0E42DF" w:rsidR="00872E82" w:rsidRPr="001543D2" w:rsidRDefault="00872E82" w:rsidP="004D4B2A">
            <w:r w:rsidRPr="001543D2">
              <w:t>publico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0B8A6675" w14:textId="77777777" w:rsidR="00872E82" w:rsidRPr="001543D2" w:rsidRDefault="00872E82" w:rsidP="004D4B2A"/>
          <w:p w14:paraId="4BEF5858" w14:textId="7E6B705E" w:rsidR="00872E82" w:rsidRPr="001543D2" w:rsidRDefault="00872E82" w:rsidP="004D4B2A">
            <w:r w:rsidRPr="001543D2">
              <w:t xml:space="preserve">Este </w:t>
            </w:r>
            <w:proofErr w:type="spellStart"/>
            <w:r w:rsidRPr="001543D2">
              <w:t>metodo</w:t>
            </w:r>
            <w:proofErr w:type="spellEnd"/>
            <w:r w:rsidRPr="001543D2">
              <w:t xml:space="preserve"> regresa un nombre.</w:t>
            </w:r>
          </w:p>
        </w:tc>
      </w:tr>
      <w:tr w:rsidR="001C0780" w:rsidRPr="001543D2" w14:paraId="5A47EAC5" w14:textId="77777777" w:rsidTr="001C0780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18D7131" w14:textId="77777777" w:rsidR="001C0780" w:rsidRPr="001543D2" w:rsidRDefault="00872E82" w:rsidP="004D4B2A">
            <w:proofErr w:type="spellStart"/>
            <w:r w:rsidRPr="001543D2">
              <w:t>getCantidadDePersonas</w:t>
            </w:r>
            <w:proofErr w:type="spellEnd"/>
          </w:p>
          <w:p w14:paraId="71F185A1" w14:textId="77777777" w:rsidR="00532D29" w:rsidRPr="001543D2" w:rsidRDefault="00532D29" w:rsidP="004D4B2A"/>
          <w:p w14:paraId="01A3F22A" w14:textId="77777777" w:rsidR="00532D29" w:rsidRPr="001543D2" w:rsidRDefault="00532D29" w:rsidP="004D4B2A"/>
          <w:p w14:paraId="2129A85F" w14:textId="77777777" w:rsidR="00532D29" w:rsidRPr="001543D2" w:rsidRDefault="00532D29" w:rsidP="004D4B2A"/>
          <w:p w14:paraId="1B278D7D" w14:textId="77777777" w:rsidR="00532D29" w:rsidRPr="001543D2" w:rsidRDefault="00532D29" w:rsidP="004D4B2A"/>
          <w:p w14:paraId="4F170EA0" w14:textId="47B02AD3" w:rsidR="00532D29" w:rsidRPr="001543D2" w:rsidRDefault="00532D29" w:rsidP="004D4B2A">
            <w:proofErr w:type="spellStart"/>
            <w:r w:rsidRPr="001543D2">
              <w:t>getSuma</w:t>
            </w:r>
            <w:proofErr w:type="spellEnd"/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1D7AC0B" w14:textId="77777777" w:rsidR="001C0780" w:rsidRPr="001543D2" w:rsidRDefault="00872E82" w:rsidP="004D4B2A">
            <w:r w:rsidRPr="001543D2">
              <w:t>(</w:t>
            </w:r>
            <w:proofErr w:type="spellStart"/>
            <w:r w:rsidRPr="001543D2">
              <w:t>salon</w:t>
            </w:r>
            <w:proofErr w:type="spellEnd"/>
            <w:r w:rsidRPr="001543D2">
              <w:t xml:space="preserve"> </w:t>
            </w:r>
            <w:proofErr w:type="spellStart"/>
            <w:r w:rsidRPr="001543D2">
              <w:t>int</w:t>
            </w:r>
            <w:proofErr w:type="spellEnd"/>
            <w:r w:rsidRPr="001543D2">
              <w:t>)</w:t>
            </w:r>
          </w:p>
          <w:p w14:paraId="538C55B8" w14:textId="77777777" w:rsidR="00532D29" w:rsidRPr="001543D2" w:rsidRDefault="00532D29" w:rsidP="004D4B2A"/>
          <w:p w14:paraId="586D9D20" w14:textId="77777777" w:rsidR="00532D29" w:rsidRPr="001543D2" w:rsidRDefault="00532D29" w:rsidP="004D4B2A"/>
          <w:p w14:paraId="10C79153" w14:textId="77777777" w:rsidR="00532D29" w:rsidRPr="001543D2" w:rsidRDefault="00532D29" w:rsidP="004D4B2A"/>
          <w:p w14:paraId="5EFD3E9F" w14:textId="77777777" w:rsidR="00532D29" w:rsidRPr="001543D2" w:rsidRDefault="00532D29" w:rsidP="004D4B2A"/>
          <w:p w14:paraId="28F0F0B4" w14:textId="72F61CF2" w:rsidR="00532D29" w:rsidRPr="001543D2" w:rsidRDefault="00532D29" w:rsidP="004D4B2A">
            <w:r w:rsidRPr="001543D2">
              <w:t>(</w:t>
            </w:r>
            <w:proofErr w:type="spellStart"/>
            <w:r w:rsidRPr="001543D2">
              <w:t>int</w:t>
            </w:r>
            <w:proofErr w:type="spellEnd"/>
            <w:r w:rsidRPr="001543D2">
              <w:t xml:space="preserve"> numero1, </w:t>
            </w:r>
            <w:proofErr w:type="spellStart"/>
            <w:r w:rsidRPr="001543D2">
              <w:t>int</w:t>
            </w:r>
            <w:proofErr w:type="spellEnd"/>
            <w:r w:rsidRPr="001543D2">
              <w:t xml:space="preserve"> numero2)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2032E2C" w14:textId="2D9DFEB4" w:rsidR="001C0780" w:rsidRPr="001543D2" w:rsidRDefault="00532D29" w:rsidP="004D4B2A">
            <w:proofErr w:type="spellStart"/>
            <w:r w:rsidRPr="001543D2">
              <w:t>I</w:t>
            </w:r>
            <w:r w:rsidR="00872E82" w:rsidRPr="001543D2">
              <w:t>nt</w:t>
            </w:r>
            <w:proofErr w:type="spellEnd"/>
          </w:p>
          <w:p w14:paraId="593280F3" w14:textId="77777777" w:rsidR="00532D29" w:rsidRPr="001543D2" w:rsidRDefault="00532D29" w:rsidP="004D4B2A"/>
          <w:p w14:paraId="3B387925" w14:textId="77777777" w:rsidR="00532D29" w:rsidRPr="001543D2" w:rsidRDefault="00532D29" w:rsidP="004D4B2A"/>
          <w:p w14:paraId="24C93E50" w14:textId="77777777" w:rsidR="00532D29" w:rsidRPr="001543D2" w:rsidRDefault="00532D29" w:rsidP="004D4B2A"/>
          <w:p w14:paraId="5490E2D7" w14:textId="77777777" w:rsidR="00532D29" w:rsidRPr="001543D2" w:rsidRDefault="00532D29" w:rsidP="004D4B2A"/>
          <w:p w14:paraId="4298EBEA" w14:textId="52103209" w:rsidR="00532D29" w:rsidRPr="001543D2" w:rsidRDefault="00532D29" w:rsidP="004D4B2A">
            <w:proofErr w:type="spellStart"/>
            <w:r w:rsidRPr="001543D2">
              <w:t>int</w:t>
            </w:r>
            <w:proofErr w:type="spellEnd"/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FDF4524" w14:textId="1D511B66" w:rsidR="001C0780" w:rsidRPr="001543D2" w:rsidRDefault="00532D29" w:rsidP="004D4B2A">
            <w:proofErr w:type="spellStart"/>
            <w:r w:rsidRPr="001543D2">
              <w:t>P</w:t>
            </w:r>
            <w:r w:rsidR="00872E82" w:rsidRPr="001543D2">
              <w:t>ublic</w:t>
            </w:r>
            <w:proofErr w:type="spellEnd"/>
          </w:p>
          <w:p w14:paraId="28EBD414" w14:textId="77777777" w:rsidR="00532D29" w:rsidRPr="001543D2" w:rsidRDefault="00532D29" w:rsidP="004D4B2A"/>
          <w:p w14:paraId="25AED4B8" w14:textId="77777777" w:rsidR="00532D29" w:rsidRPr="001543D2" w:rsidRDefault="00532D29" w:rsidP="004D4B2A"/>
          <w:p w14:paraId="4873D720" w14:textId="77777777" w:rsidR="00532D29" w:rsidRPr="001543D2" w:rsidRDefault="00532D29" w:rsidP="004D4B2A"/>
          <w:p w14:paraId="5F1F1923" w14:textId="77777777" w:rsidR="00532D29" w:rsidRPr="001543D2" w:rsidRDefault="00532D29" w:rsidP="004D4B2A"/>
          <w:p w14:paraId="7F9F3709" w14:textId="7A8A3080" w:rsidR="00532D29" w:rsidRPr="001543D2" w:rsidRDefault="00532D29" w:rsidP="004D4B2A">
            <w:proofErr w:type="spellStart"/>
            <w:r w:rsidRPr="001543D2">
              <w:t>public</w:t>
            </w:r>
            <w:proofErr w:type="spellEnd"/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464C0BC7" w14:textId="77777777" w:rsidR="001C0780" w:rsidRPr="001543D2" w:rsidRDefault="00872E82" w:rsidP="004D4B2A">
            <w:r w:rsidRPr="001543D2">
              <w:t xml:space="preserve">Este </w:t>
            </w:r>
            <w:proofErr w:type="spellStart"/>
            <w:r w:rsidRPr="001543D2">
              <w:t>medoto</w:t>
            </w:r>
            <w:proofErr w:type="spellEnd"/>
            <w:r w:rsidRPr="001543D2">
              <w:t xml:space="preserve"> le </w:t>
            </w:r>
            <w:proofErr w:type="spellStart"/>
            <w:r w:rsidRPr="001543D2">
              <w:t>envio</w:t>
            </w:r>
            <w:proofErr w:type="spellEnd"/>
            <w:r w:rsidRPr="001543D2">
              <w:t xml:space="preserve"> un numero de </w:t>
            </w:r>
            <w:proofErr w:type="spellStart"/>
            <w:r w:rsidRPr="001543D2">
              <w:t>salon</w:t>
            </w:r>
            <w:proofErr w:type="spellEnd"/>
            <w:r w:rsidRPr="001543D2">
              <w:t xml:space="preserve"> y me regresa la cantidad de personas.</w:t>
            </w:r>
          </w:p>
          <w:p w14:paraId="6CEAC955" w14:textId="14C4AD84" w:rsidR="00532D29" w:rsidRPr="001543D2" w:rsidRDefault="00532D29" w:rsidP="004D4B2A"/>
          <w:p w14:paraId="611F45CA" w14:textId="46E6208A" w:rsidR="00532D29" w:rsidRPr="001543D2" w:rsidRDefault="00532D29" w:rsidP="004D4B2A">
            <w:r w:rsidRPr="001543D2">
              <w:t xml:space="preserve">Este </w:t>
            </w:r>
            <w:proofErr w:type="spellStart"/>
            <w:r w:rsidRPr="001543D2">
              <w:t>metodo</w:t>
            </w:r>
            <w:proofErr w:type="spellEnd"/>
            <w:r w:rsidRPr="001543D2">
              <w:t xml:space="preserve"> me devuelve una suma de dos entero</w:t>
            </w:r>
          </w:p>
          <w:p w14:paraId="1A0F5BF8" w14:textId="19E598C4" w:rsidR="00532D29" w:rsidRPr="001543D2" w:rsidRDefault="00532D29" w:rsidP="004D4B2A"/>
        </w:tc>
      </w:tr>
      <w:tr w:rsidR="001C0780" w:rsidRPr="001543D2" w14:paraId="5752EA6A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0671D1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F3E4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2821" w14:textId="3E4EF7C4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F956596" w14:textId="77777777" w:rsidR="001C0780" w:rsidRPr="001543D2" w:rsidRDefault="001C0780" w:rsidP="004D4B2A"/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3166FF0A" w14:textId="77777777" w:rsidR="001C0780" w:rsidRPr="001543D2" w:rsidRDefault="001C0780" w:rsidP="004D4B2A"/>
        </w:tc>
      </w:tr>
    </w:tbl>
    <w:p w14:paraId="2F76CA9E" w14:textId="77777777" w:rsidR="001C0780" w:rsidRPr="001543D2" w:rsidRDefault="001C0780" w:rsidP="001C0780"/>
    <w:p w14:paraId="6547F16E" w14:textId="77777777" w:rsidR="001C0780" w:rsidRPr="001543D2" w:rsidRDefault="001C0780">
      <w:pPr>
        <w:pStyle w:val="Ttulo1"/>
      </w:pPr>
    </w:p>
    <w:p w14:paraId="410B81F2" w14:textId="1F631269" w:rsidR="001C0780" w:rsidRPr="001543D2" w:rsidRDefault="001C0780">
      <w:pPr>
        <w:pStyle w:val="Ttulo1"/>
        <w:rPr>
          <w:color w:val="F79646" w:themeColor="accent6"/>
        </w:rPr>
      </w:pPr>
      <w:r w:rsidRPr="001543D2">
        <w:rPr>
          <w:color w:val="F79646" w:themeColor="accent6"/>
          <w:highlight w:val="yellow"/>
        </w:rPr>
        <w:t>Agregar las necesaria</w:t>
      </w:r>
      <w:r w:rsidR="00532D29" w:rsidRPr="001543D2">
        <w:rPr>
          <w:color w:val="F79646" w:themeColor="accent6"/>
        </w:rPr>
        <w:t>s por cada clase</w:t>
      </w:r>
    </w:p>
    <w:p w14:paraId="0A3FD71F" w14:textId="77777777" w:rsidR="001C0780" w:rsidRPr="001543D2" w:rsidRDefault="001C0780">
      <w:pPr>
        <w:pStyle w:val="Ttulo1"/>
      </w:pPr>
    </w:p>
    <w:p w14:paraId="4C4D554C" w14:textId="77777777" w:rsidR="001C0780" w:rsidRPr="001543D2" w:rsidRDefault="001C0780" w:rsidP="001C0780"/>
    <w:p w14:paraId="768CFDCB" w14:textId="77777777" w:rsidR="001C0780" w:rsidRPr="001543D2" w:rsidRDefault="001C0780" w:rsidP="001C0780"/>
    <w:p w14:paraId="1B35A1C4" w14:textId="77777777" w:rsidR="001C0780" w:rsidRPr="001543D2" w:rsidRDefault="001C0780">
      <w:pPr>
        <w:pStyle w:val="Ttulo1"/>
      </w:pPr>
    </w:p>
    <w:p w14:paraId="77061AD8" w14:textId="77777777" w:rsidR="001C0780" w:rsidRPr="001543D2" w:rsidRDefault="001C0780" w:rsidP="001C0780"/>
    <w:p w14:paraId="0D78F783" w14:textId="77777777" w:rsidR="001C0780" w:rsidRPr="001543D2" w:rsidRDefault="001C0780" w:rsidP="001C0780"/>
    <w:p w14:paraId="5C52A3B5" w14:textId="5D3623F9" w:rsidR="001C0780" w:rsidRPr="001543D2" w:rsidRDefault="00000000" w:rsidP="001C0780">
      <w:pPr>
        <w:pStyle w:val="Ttulo1"/>
      </w:pPr>
      <w:r w:rsidRPr="001543D2">
        <w:t xml:space="preserve"> 2. Diseño: Diagrama de Clases (30 puntos)</w:t>
      </w:r>
    </w:p>
    <w:p w14:paraId="0BCD85C8" w14:textId="77777777" w:rsidR="001C0780" w:rsidRPr="001543D2" w:rsidRDefault="001C0780" w:rsidP="001C0780"/>
    <w:p w14:paraId="75377B94" w14:textId="77777777" w:rsidR="0059319B" w:rsidRPr="001543D2" w:rsidRDefault="00000000">
      <w:r w:rsidRPr="001543D2">
        <w:t>- Asegúrate de mostrar atributos y métodos con visibilidad (+, -).</w:t>
      </w:r>
    </w:p>
    <w:p w14:paraId="6C8CC597" w14:textId="77777777" w:rsidR="0059319B" w:rsidRPr="001543D2" w:rsidRDefault="00000000">
      <w:r w:rsidRPr="001543D2">
        <w:t>- Indica relaciones entre clases (asociación, agregación, etc.).</w:t>
      </w:r>
    </w:p>
    <w:p w14:paraId="5ECAF5A6" w14:textId="262B01DF" w:rsidR="0059319B" w:rsidRPr="001543D2" w:rsidRDefault="00000000" w:rsidP="001C0780">
      <w:r w:rsidRPr="001543D2">
        <w:t xml:space="preserve">- Incluye el driver </w:t>
      </w:r>
      <w:proofErr w:type="spellStart"/>
      <w:r w:rsidRPr="001543D2">
        <w:t>program</w:t>
      </w:r>
      <w:proofErr w:type="spellEnd"/>
      <w:r w:rsidRPr="001543D2">
        <w:t xml:space="preserve"> (</w:t>
      </w:r>
      <w:proofErr w:type="spellStart"/>
      <w:r w:rsidRPr="001543D2">
        <w:t>Main</w:t>
      </w:r>
      <w:proofErr w:type="spellEnd"/>
      <w:r w:rsidRPr="001543D2">
        <w:t>).</w:t>
      </w:r>
    </w:p>
    <w:p w14:paraId="4B33EC4E" w14:textId="77777777" w:rsidR="001C0780" w:rsidRPr="001543D2" w:rsidRDefault="001C0780" w:rsidP="001C0780"/>
    <w:p w14:paraId="1C8A5B30" w14:textId="77777777" w:rsidR="00FA42F5" w:rsidRPr="001543D2" w:rsidRDefault="001C0780" w:rsidP="00FA42F5">
      <w:pPr>
        <w:shd w:val="clear" w:color="auto" w:fill="FFFF00"/>
        <w:jc w:val="center"/>
        <w:rPr>
          <w:rFonts w:ascii="Apple Color Emoji" w:hAnsi="Apple Color Emoji" w:cs="Apple Color Emoji"/>
          <w:sz w:val="56"/>
          <w:szCs w:val="56"/>
        </w:rPr>
      </w:pPr>
      <w:r w:rsidRPr="001543D2">
        <w:rPr>
          <w:rFonts w:ascii="Apple Color Emoji" w:hAnsi="Apple Color Emoji" w:cs="Apple Color Emoji"/>
          <w:sz w:val="56"/>
          <w:szCs w:val="56"/>
        </w:rPr>
        <w:t xml:space="preserve"> </w:t>
      </w:r>
    </w:p>
    <w:p w14:paraId="2A4A1B06" w14:textId="77777777" w:rsidR="00FA42F5" w:rsidRPr="001543D2" w:rsidRDefault="00FA42F5" w:rsidP="00FA42F5">
      <w:pPr>
        <w:shd w:val="clear" w:color="auto" w:fill="FFFF00"/>
        <w:jc w:val="center"/>
        <w:rPr>
          <w:rFonts w:ascii="Apple Color Emoji" w:hAnsi="Apple Color Emoji" w:cs="Apple Color Emoji"/>
          <w:sz w:val="56"/>
          <w:szCs w:val="56"/>
        </w:rPr>
      </w:pPr>
    </w:p>
    <w:p w14:paraId="2B3ED705" w14:textId="2D331A72" w:rsidR="001C0780" w:rsidRPr="001543D2" w:rsidRDefault="001C0780" w:rsidP="00FA42F5">
      <w:pPr>
        <w:shd w:val="clear" w:color="auto" w:fill="FFFF00"/>
        <w:jc w:val="center"/>
        <w:rPr>
          <w:rFonts w:ascii="Cambria" w:hAnsi="Cambria" w:cs="Apple Color Emoji"/>
          <w:color w:val="F79646" w:themeColor="accent6"/>
          <w:sz w:val="56"/>
          <w:szCs w:val="56"/>
        </w:rPr>
      </w:pPr>
      <w:r w:rsidRPr="001543D2">
        <w:rPr>
          <w:rFonts w:ascii="Cambria" w:hAnsi="Cambria" w:cs="Apple Color Emoji"/>
          <w:color w:val="F79646" w:themeColor="accent6"/>
          <w:sz w:val="56"/>
          <w:szCs w:val="56"/>
          <w:highlight w:val="yellow"/>
          <w:shd w:val="clear" w:color="auto" w:fill="FFFF00"/>
        </w:rPr>
        <w:t xml:space="preserve">Diagrama de clases aquí o </w:t>
      </w:r>
      <w:r w:rsidR="00FA42F5" w:rsidRPr="001543D2">
        <w:rPr>
          <w:rFonts w:ascii="Cambria" w:hAnsi="Cambria" w:cs="Apple Color Emoji"/>
          <w:color w:val="F79646" w:themeColor="accent6"/>
          <w:sz w:val="56"/>
          <w:szCs w:val="56"/>
          <w:highlight w:val="yellow"/>
          <w:shd w:val="clear" w:color="auto" w:fill="FFFF00"/>
        </w:rPr>
        <w:t xml:space="preserve">adjunto </w:t>
      </w:r>
      <w:r w:rsidRPr="001543D2">
        <w:rPr>
          <w:rFonts w:ascii="Cambria" w:hAnsi="Cambria" w:cs="Apple Color Emoji"/>
          <w:color w:val="F79646" w:themeColor="accent6"/>
          <w:sz w:val="56"/>
          <w:szCs w:val="56"/>
          <w:highlight w:val="yellow"/>
          <w:shd w:val="clear" w:color="auto" w:fill="FFFF00"/>
        </w:rPr>
        <w:t>en un archivo aparte</w:t>
      </w:r>
      <w:r w:rsidRPr="001543D2">
        <w:rPr>
          <w:rFonts w:ascii="Cambria" w:hAnsi="Cambria" w:cs="Apple Color Emoji"/>
          <w:color w:val="F79646" w:themeColor="accent6"/>
          <w:sz w:val="56"/>
          <w:szCs w:val="56"/>
        </w:rPr>
        <w:t>.</w:t>
      </w:r>
    </w:p>
    <w:p w14:paraId="08DF194F" w14:textId="77777777" w:rsidR="00FA42F5" w:rsidRPr="001543D2" w:rsidRDefault="00FA42F5" w:rsidP="00FA42F5">
      <w:pPr>
        <w:shd w:val="clear" w:color="auto" w:fill="FFFF00"/>
        <w:jc w:val="center"/>
        <w:rPr>
          <w:rFonts w:ascii="Cambria" w:hAnsi="Cambria" w:cs="Apple Color Emoji"/>
          <w:color w:val="F79646" w:themeColor="accent6"/>
          <w:sz w:val="56"/>
          <w:szCs w:val="56"/>
        </w:rPr>
      </w:pPr>
    </w:p>
    <w:p w14:paraId="6D07BCC6" w14:textId="77777777" w:rsidR="00FA42F5" w:rsidRPr="001543D2" w:rsidRDefault="00FA42F5" w:rsidP="00FA42F5">
      <w:pPr>
        <w:shd w:val="clear" w:color="auto" w:fill="FFFF00"/>
        <w:jc w:val="center"/>
        <w:rPr>
          <w:rFonts w:ascii="Cambria" w:hAnsi="Cambria"/>
          <w:sz w:val="56"/>
          <w:szCs w:val="56"/>
        </w:rPr>
      </w:pPr>
    </w:p>
    <w:p w14:paraId="24CB9C02" w14:textId="010F00EC" w:rsidR="0059319B" w:rsidRPr="001543D2" w:rsidRDefault="00000000">
      <w:r w:rsidRPr="001543D2">
        <w:br/>
      </w:r>
    </w:p>
    <w:p w14:paraId="18980FCA" w14:textId="77777777" w:rsidR="001C0780" w:rsidRPr="001543D2" w:rsidRDefault="001C0780"/>
    <w:p w14:paraId="1D1973B8" w14:textId="77777777" w:rsidR="001C0780" w:rsidRPr="001543D2" w:rsidRDefault="001C0780"/>
    <w:p w14:paraId="644E4575" w14:textId="77777777" w:rsidR="001C0780" w:rsidRPr="001543D2" w:rsidRDefault="001C0780"/>
    <w:p w14:paraId="0022A578" w14:textId="77777777" w:rsidR="001C0780" w:rsidRPr="001543D2" w:rsidRDefault="001C0780"/>
    <w:p w14:paraId="4BE07379" w14:textId="77777777" w:rsidR="001C0780" w:rsidRPr="001543D2" w:rsidRDefault="001C0780"/>
    <w:p w14:paraId="7BD7987C" w14:textId="77777777" w:rsidR="001C0780" w:rsidRPr="001543D2" w:rsidRDefault="001C0780"/>
    <w:p w14:paraId="322CAD41" w14:textId="219F5031" w:rsidR="0059319B" w:rsidRPr="001543D2" w:rsidRDefault="00000000">
      <w:pPr>
        <w:pStyle w:val="Ttulo1"/>
      </w:pPr>
      <w:r w:rsidRPr="001543D2">
        <w:t>3. Programa (40 puntos)</w:t>
      </w:r>
    </w:p>
    <w:p w14:paraId="76FF56C0" w14:textId="2B0F33B0" w:rsidR="0059319B" w:rsidRPr="001543D2" w:rsidRDefault="00000000">
      <w:r w:rsidRPr="001543D2">
        <w:t xml:space="preserve">En </w:t>
      </w:r>
      <w:r w:rsidR="001C0780" w:rsidRPr="001543D2">
        <w:t>cada</w:t>
      </w:r>
      <w:r w:rsidRPr="001543D2">
        <w:t xml:space="preserve"> archivo `.java`, aseg</w:t>
      </w:r>
      <w:r w:rsidR="001C0780" w:rsidRPr="001543D2">
        <w:t>urarse</w:t>
      </w:r>
      <w:r w:rsidRPr="001543D2">
        <w:t xml:space="preserve"> de incluir:</w:t>
      </w:r>
    </w:p>
    <w:p w14:paraId="3CAFF02C" w14:textId="77777777" w:rsidR="0059319B" w:rsidRPr="001543D2" w:rsidRDefault="00000000">
      <w:r w:rsidRPr="001543D2">
        <w:t>- Las clases necesarias.</w:t>
      </w:r>
    </w:p>
    <w:p w14:paraId="6D64782F" w14:textId="013EAAC0" w:rsidR="0059319B" w:rsidRPr="001543D2" w:rsidRDefault="00000000" w:rsidP="001C0780">
      <w:r w:rsidRPr="001543D2">
        <w:t>- Uso adecuado de objetos.</w:t>
      </w:r>
    </w:p>
    <w:p w14:paraId="4263A3BA" w14:textId="6AED0403" w:rsidR="0059319B" w:rsidRPr="001543D2" w:rsidRDefault="00000000">
      <w:r w:rsidRPr="001543D2">
        <w:t xml:space="preserve">Menú que debe implementar el driver </w:t>
      </w:r>
      <w:proofErr w:type="spellStart"/>
      <w:r w:rsidRPr="001543D2">
        <w:t>program</w:t>
      </w:r>
      <w:proofErr w:type="spellEnd"/>
      <w:r w:rsidR="001C0780" w:rsidRPr="001543D2">
        <w:t>:</w:t>
      </w:r>
    </w:p>
    <w:p w14:paraId="317D2941" w14:textId="46E5CA91" w:rsidR="001C0780" w:rsidRPr="001543D2" w:rsidRDefault="00532D29" w:rsidP="00532D29">
      <w:pPr>
        <w:pStyle w:val="Prrafodelista"/>
        <w:numPr>
          <w:ilvl w:val="0"/>
          <w:numId w:val="10"/>
        </w:numPr>
      </w:pPr>
      <w:proofErr w:type="spellStart"/>
      <w:r w:rsidRPr="001543D2">
        <w:t>Opcion</w:t>
      </w:r>
      <w:proofErr w:type="spellEnd"/>
      <w:r w:rsidRPr="001543D2">
        <w:t xml:space="preserve"> 1</w:t>
      </w:r>
    </w:p>
    <w:p w14:paraId="2E8A8AF4" w14:textId="2FD79EB0" w:rsidR="00532D29" w:rsidRPr="001543D2" w:rsidRDefault="00532D29" w:rsidP="00532D29">
      <w:pPr>
        <w:pStyle w:val="Prrafodelista"/>
        <w:numPr>
          <w:ilvl w:val="0"/>
          <w:numId w:val="10"/>
        </w:numPr>
      </w:pPr>
      <w:proofErr w:type="spellStart"/>
      <w:r w:rsidRPr="001543D2">
        <w:t>Opcion</w:t>
      </w:r>
      <w:proofErr w:type="spellEnd"/>
      <w:r w:rsidRPr="001543D2">
        <w:t xml:space="preserve"> 2</w:t>
      </w:r>
    </w:p>
    <w:p w14:paraId="67323AEC" w14:textId="77777777" w:rsidR="001C0780" w:rsidRPr="001543D2" w:rsidRDefault="001C0780" w:rsidP="001C0780">
      <w:pPr>
        <w:pStyle w:val="Prrafodelista"/>
        <w:numPr>
          <w:ilvl w:val="0"/>
          <w:numId w:val="10"/>
        </w:numPr>
      </w:pPr>
      <w:r w:rsidRPr="001543D2">
        <w:t>…</w:t>
      </w:r>
    </w:p>
    <w:p w14:paraId="2EFD6E04" w14:textId="062C3C15" w:rsidR="0059319B" w:rsidRPr="001543D2" w:rsidRDefault="00000000" w:rsidP="001C0780">
      <w:pPr>
        <w:pStyle w:val="Prrafodelista"/>
        <w:numPr>
          <w:ilvl w:val="0"/>
          <w:numId w:val="10"/>
        </w:numPr>
      </w:pPr>
      <w:r w:rsidRPr="001543D2">
        <w:t>Salir</w:t>
      </w:r>
    </w:p>
    <w:p w14:paraId="4B7248EC" w14:textId="19E4DC93" w:rsidR="0059319B" w:rsidRPr="001543D2" w:rsidRDefault="00000000">
      <w:r w:rsidRPr="001543D2">
        <w:t>GitHub</w:t>
      </w:r>
      <w:r w:rsidR="001C0780" w:rsidRPr="001543D2">
        <w:t xml:space="preserve">: colocar </w:t>
      </w:r>
      <w:r w:rsidRPr="001543D2">
        <w:t>aquí la URL:</w:t>
      </w:r>
    </w:p>
    <w:p w14:paraId="7987E6FE" w14:textId="04E667D3" w:rsidR="0059319B" w:rsidRPr="001543D2" w:rsidRDefault="00000000">
      <w:r w:rsidRPr="001543D2">
        <w:t>https://github.com/_____________________</w:t>
      </w:r>
    </w:p>
    <w:p w14:paraId="57F217A0" w14:textId="77777777" w:rsidR="001C0780" w:rsidRPr="001543D2" w:rsidRDefault="001C0780"/>
    <w:p w14:paraId="6DB58A8B" w14:textId="05A86FC1" w:rsidR="0059319B" w:rsidRPr="001543D2" w:rsidRDefault="00000000" w:rsidP="001C0780">
      <w:pPr>
        <w:pStyle w:val="Ttulo1"/>
        <w:jc w:val="center"/>
      </w:pPr>
      <w:proofErr w:type="spellStart"/>
      <w:r w:rsidRPr="001543D2">
        <w:t>Checklist</w:t>
      </w:r>
      <w:proofErr w:type="spellEnd"/>
      <w:r w:rsidRPr="001543D2">
        <w:t xml:space="preserve"> antes de entregar</w:t>
      </w:r>
    </w:p>
    <w:p w14:paraId="72A40572" w14:textId="77777777" w:rsidR="001C0780" w:rsidRPr="001543D2" w:rsidRDefault="001C0780" w:rsidP="001C0780"/>
    <w:p w14:paraId="6890E277" w14:textId="4D6C5ED0" w:rsidR="0059319B" w:rsidRPr="001543D2" w:rsidRDefault="00000000">
      <w:r w:rsidRPr="001543D2">
        <w:t>✅ Está claro el análisis?</w:t>
      </w:r>
    </w:p>
    <w:p w14:paraId="194CE5B2" w14:textId="09A9AD5C" w:rsidR="0059319B" w:rsidRPr="001543D2" w:rsidRDefault="00000000">
      <w:r w:rsidRPr="001543D2">
        <w:t>✅ El diagrama tiene los elementos UML correctamente?</w:t>
      </w:r>
    </w:p>
    <w:p w14:paraId="4F10B83D" w14:textId="430DF62B" w:rsidR="0059319B" w:rsidRPr="001C0780" w:rsidRDefault="00000000" w:rsidP="001C0780">
      <w:r w:rsidRPr="001543D2">
        <w:rPr>
          <w:rFonts w:ascii="Apple Color Emoji" w:hAnsi="Apple Color Emoji" w:cs="Apple Color Emoji"/>
        </w:rPr>
        <w:t>✅</w:t>
      </w:r>
      <w:r w:rsidRPr="001543D2">
        <w:t xml:space="preserve"> Subiste tu código a GitHub con todo lo necesario?</w:t>
      </w:r>
    </w:p>
    <w:sectPr w:rsidR="0059319B" w:rsidRPr="001C0780" w:rsidSect="001C0780">
      <w:headerReference w:type="default" r:id="rId8"/>
      <w:pgSz w:w="12240" w:h="15840"/>
      <w:pgMar w:top="1440" w:right="150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9EF19" w14:textId="77777777" w:rsidR="00562070" w:rsidRPr="001543D2" w:rsidRDefault="00562070" w:rsidP="001C0780">
      <w:pPr>
        <w:spacing w:after="0" w:line="240" w:lineRule="auto"/>
      </w:pPr>
      <w:r w:rsidRPr="001543D2">
        <w:separator/>
      </w:r>
    </w:p>
  </w:endnote>
  <w:endnote w:type="continuationSeparator" w:id="0">
    <w:p w14:paraId="4BA21DD0" w14:textId="77777777" w:rsidR="00562070" w:rsidRPr="001543D2" w:rsidRDefault="00562070" w:rsidP="001C0780">
      <w:pPr>
        <w:spacing w:after="0" w:line="240" w:lineRule="auto"/>
      </w:pPr>
      <w:r w:rsidRPr="001543D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C3056" w14:textId="77777777" w:rsidR="00562070" w:rsidRPr="001543D2" w:rsidRDefault="00562070" w:rsidP="001C0780">
      <w:pPr>
        <w:spacing w:after="0" w:line="240" w:lineRule="auto"/>
      </w:pPr>
      <w:r w:rsidRPr="001543D2">
        <w:separator/>
      </w:r>
    </w:p>
  </w:footnote>
  <w:footnote w:type="continuationSeparator" w:id="0">
    <w:p w14:paraId="652FC87C" w14:textId="77777777" w:rsidR="00562070" w:rsidRPr="001543D2" w:rsidRDefault="00562070" w:rsidP="001C0780">
      <w:pPr>
        <w:spacing w:after="0" w:line="240" w:lineRule="auto"/>
      </w:pPr>
      <w:r w:rsidRPr="001543D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94AA" w14:textId="77777777" w:rsidR="001C0780" w:rsidRPr="001543D2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543D2">
      <w:drawing>
        <wp:anchor distT="0" distB="0" distL="114300" distR="114300" simplePos="0" relativeHeight="251659264" behindDoc="0" locked="0" layoutInCell="1" hidden="0" allowOverlap="1" wp14:anchorId="5CF039E7" wp14:editId="06EA41AA">
          <wp:simplePos x="0" y="0"/>
          <wp:positionH relativeFrom="column">
            <wp:posOffset>4948555</wp:posOffset>
          </wp:positionH>
          <wp:positionV relativeFrom="paragraph">
            <wp:posOffset>-77636</wp:posOffset>
          </wp:positionV>
          <wp:extent cx="700405" cy="676275"/>
          <wp:effectExtent l="0" t="0" r="0" b="0"/>
          <wp:wrapSquare wrapText="bothSides" distT="0" distB="0" distL="114300" distR="114300"/>
          <wp:docPr id="1381619618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543D2">
      <w:rPr>
        <w:color w:val="000000"/>
      </w:rPr>
      <w:t>Universidad del Valle de Guatemala</w:t>
    </w:r>
  </w:p>
  <w:p w14:paraId="3C130EC2" w14:textId="77777777" w:rsidR="001C0780" w:rsidRPr="001543D2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543D2">
      <w:rPr>
        <w:color w:val="000000"/>
      </w:rPr>
      <w:t>CC2008 - Introducción a la Programación Orientada a Objetos</w:t>
    </w:r>
  </w:p>
  <w:p w14:paraId="4229E984" w14:textId="77777777" w:rsidR="001C0780" w:rsidRPr="001543D2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 w:rsidRPr="001543D2">
      <w:rPr>
        <w:color w:val="000000"/>
      </w:rPr>
      <w:t>Semestre II, 202</w:t>
    </w:r>
    <w:r w:rsidRPr="001543D2">
      <w:t>5</w:t>
    </w:r>
  </w:p>
  <w:p w14:paraId="144F002F" w14:textId="2BF7FAB1" w:rsidR="001C0780" w:rsidRPr="001543D2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543D2">
      <w:rPr>
        <w:color w:val="000000"/>
      </w:rPr>
      <w:t>Ejercicio 1</w:t>
    </w:r>
  </w:p>
  <w:p w14:paraId="5BE627CF" w14:textId="77777777" w:rsidR="001C0780" w:rsidRPr="001543D2" w:rsidRDefault="001C0780" w:rsidP="001C07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44124"/>
    <w:multiLevelType w:val="multilevel"/>
    <w:tmpl w:val="9376811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693627"/>
    <w:multiLevelType w:val="hybridMultilevel"/>
    <w:tmpl w:val="8E70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46B5"/>
    <w:multiLevelType w:val="hybridMultilevel"/>
    <w:tmpl w:val="9D10ED1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C1E31"/>
    <w:multiLevelType w:val="hybridMultilevel"/>
    <w:tmpl w:val="E9E234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05775">
    <w:abstractNumId w:val="8"/>
  </w:num>
  <w:num w:numId="2" w16cid:durableId="195311900">
    <w:abstractNumId w:val="6"/>
  </w:num>
  <w:num w:numId="3" w16cid:durableId="1088893406">
    <w:abstractNumId w:val="5"/>
  </w:num>
  <w:num w:numId="4" w16cid:durableId="281114299">
    <w:abstractNumId w:val="4"/>
  </w:num>
  <w:num w:numId="5" w16cid:durableId="1701200950">
    <w:abstractNumId w:val="7"/>
  </w:num>
  <w:num w:numId="6" w16cid:durableId="763841621">
    <w:abstractNumId w:val="3"/>
  </w:num>
  <w:num w:numId="7" w16cid:durableId="1544438913">
    <w:abstractNumId w:val="2"/>
  </w:num>
  <w:num w:numId="8" w16cid:durableId="1375957899">
    <w:abstractNumId w:val="1"/>
  </w:num>
  <w:num w:numId="9" w16cid:durableId="821115461">
    <w:abstractNumId w:val="0"/>
  </w:num>
  <w:num w:numId="10" w16cid:durableId="2031030491">
    <w:abstractNumId w:val="10"/>
  </w:num>
  <w:num w:numId="11" w16cid:durableId="281152073">
    <w:abstractNumId w:val="12"/>
  </w:num>
  <w:num w:numId="12" w16cid:durableId="1628660762">
    <w:abstractNumId w:val="9"/>
  </w:num>
  <w:num w:numId="13" w16cid:durableId="1790010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3D2"/>
    <w:rsid w:val="001871B7"/>
    <w:rsid w:val="00197273"/>
    <w:rsid w:val="001C0780"/>
    <w:rsid w:val="00277D4E"/>
    <w:rsid w:val="0029639D"/>
    <w:rsid w:val="002E1C60"/>
    <w:rsid w:val="00326F90"/>
    <w:rsid w:val="003550E5"/>
    <w:rsid w:val="004A5866"/>
    <w:rsid w:val="004D5A11"/>
    <w:rsid w:val="00504E9E"/>
    <w:rsid w:val="00532D29"/>
    <w:rsid w:val="00562070"/>
    <w:rsid w:val="0059319B"/>
    <w:rsid w:val="00790357"/>
    <w:rsid w:val="00872E82"/>
    <w:rsid w:val="009D7F11"/>
    <w:rsid w:val="00A1285C"/>
    <w:rsid w:val="00AA1D8D"/>
    <w:rsid w:val="00B37BF5"/>
    <w:rsid w:val="00B47730"/>
    <w:rsid w:val="00CB0664"/>
    <w:rsid w:val="00D5651F"/>
    <w:rsid w:val="00D868DA"/>
    <w:rsid w:val="00F648E8"/>
    <w:rsid w:val="00FA42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020601"/>
  <w14:defaultImageDpi w14:val="300"/>
  <w15:docId w15:val="{9F44CB98-65FC-D14E-AAE5-0B8FB5D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qFormat/>
    <w:rsid w:val="001C0780"/>
    <w:pPr>
      <w:spacing w:after="160" w:line="259" w:lineRule="auto"/>
    </w:pPr>
    <w:rPr>
      <w:rFonts w:ascii="Calibri" w:eastAsia="Calibri" w:hAnsi="Calibri" w:cs="Calibri"/>
      <w:lang w:val="es-GT" w:eastAsia="ja-JP"/>
    </w:rPr>
  </w:style>
  <w:style w:type="character" w:styleId="Hipervnculo">
    <w:name w:val="Hyperlink"/>
    <w:basedOn w:val="Fuentedeprrafopredeter"/>
    <w:uiPriority w:val="99"/>
    <w:unhideWhenUsed/>
    <w:rsid w:val="001C07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586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Bárbara Garzaro</cp:lastModifiedBy>
  <cp:revision>2</cp:revision>
  <dcterms:created xsi:type="dcterms:W3CDTF">2025-08-21T15:06:00Z</dcterms:created>
  <dcterms:modified xsi:type="dcterms:W3CDTF">2025-08-21T15:06:00Z</dcterms:modified>
  <cp:category/>
</cp:coreProperties>
</file>